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77777777" w:rsidR="00576BC7" w:rsidRDefault="00F62EC3">
      <w:pPr>
        <w:pStyle w:val="CoralReefsTitle"/>
      </w:pPr>
      <w:r>
        <w:t xml:space="preserve"> </w:t>
      </w:r>
      <w:r w:rsidR="000A4C38">
        <w:t xml:space="preserve">Eulerian and Lagrangian measurements of </w:t>
      </w:r>
      <w:r>
        <w:t xml:space="preserve">water </w:t>
      </w:r>
      <w:r w:rsidR="000A4C38">
        <w:t>flow and residence time on a fringing reef flat embayment, American Samoa</w:t>
      </w:r>
    </w:p>
    <w:p w14:paraId="797FAC91" w14:textId="77777777" w:rsidR="00EE433E" w:rsidRDefault="00EE433E">
      <w:pPr>
        <w:jc w:val="center"/>
      </w:pPr>
    </w:p>
    <w:p w14:paraId="320C4138" w14:textId="77777777" w:rsidR="00576BC7" w:rsidRDefault="000A4C38">
      <w:pPr>
        <w:jc w:val="center"/>
      </w:pPr>
      <w:proofErr w:type="gramStart"/>
      <w:r>
        <w:t>by</w:t>
      </w:r>
      <w:proofErr w:type="gramEnd"/>
    </w:p>
    <w:p w14:paraId="1B2ED5A4" w14:textId="77777777" w:rsidR="00576BC7" w:rsidRDefault="00576BC7"/>
    <w:p w14:paraId="6EC6B550" w14:textId="77777777" w:rsidR="00576BC7" w:rsidRDefault="000A4C38">
      <w:pPr>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p w14:paraId="61020C96" w14:textId="77777777" w:rsidR="00576BC7" w:rsidRDefault="000A4C38">
      <w:pPr>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p w14:paraId="5A5C7654" w14:textId="77777777" w:rsidR="00576BC7" w:rsidRDefault="000A4C38" w:rsidP="00B320E8">
      <w:pPr>
        <w:ind w:firstLine="0"/>
      </w:pPr>
      <w:r>
        <w:rPr>
          <w:vertAlign w:val="superscript"/>
        </w:rPr>
        <w:t>b</w:t>
      </w:r>
      <w:r>
        <w:t xml:space="preserve">  US Geological Survey, Pacific Coastal and Marine Science Center, Santa Cruz, CA 95060, cstorlazzi@usgs.gov, +1-831-460-7521, ocheriton@usgs.gov, +1-831-460-7579</w:t>
      </w:r>
      <w:r>
        <w:br w:type="page"/>
      </w:r>
    </w:p>
    <w:p w14:paraId="2834649C" w14:textId="77777777" w:rsidR="00576BC7" w:rsidRPr="00F52D0A" w:rsidRDefault="000A4C38" w:rsidP="00F52D0A">
      <w:pPr>
        <w:pStyle w:val="HeadingCR1"/>
      </w:pPr>
      <w:r w:rsidRPr="00F52D0A">
        <w:lastRenderedPageBreak/>
        <w:t>A</w:t>
      </w:r>
      <w:r w:rsidR="00F52D0A">
        <w:t>bstract</w:t>
      </w:r>
    </w:p>
    <w:p w14:paraId="7D048451" w14:textId="1619F2AF" w:rsidR="00576BC7" w:rsidRDefault="000A4C38" w:rsidP="000973AD">
      <w:r>
        <w:t xml:space="preserve">Hydrodynamic processes on coral reefs are important for nutrient cycling, larval dispersal, temperature variability, and understanding the impacts </w:t>
      </w:r>
      <w:r w:rsidR="00D51111">
        <w:t>on coral reef ecosystems from</w:t>
      </w:r>
      <w:r>
        <w:t xml:space="preserve"> terrestrial sediment, nutrients, and contaminants </w:t>
      </w:r>
      <w:r w:rsidR="000973AD">
        <w:t xml:space="preserve">discharged </w:t>
      </w:r>
      <w:r>
        <w:t>from adjacent</w:t>
      </w:r>
      <w:r w:rsidR="000973AD">
        <w:t>,</w:t>
      </w:r>
      <w:r>
        <w:t xml:space="preserve"> disturbed watersheds. </w:t>
      </w:r>
      <w:r w:rsidR="007015A5">
        <w:t xml:space="preserve">A combination of Eulerian and Lagrangian measurements were used to characterize </w:t>
      </w:r>
      <w:r w:rsidR="000973AD">
        <w:t>spatially distributed water flow and residence times in relation to</w:t>
      </w:r>
      <w:r w:rsidR="007015A5">
        <w:t xml:space="preserve"> endmember forcing conditions in the fringing coral reef flat-lined embayment of Faga'alu, on the island of Tutuila in American Samoa. </w:t>
      </w:r>
      <w:r w:rsidR="000973AD">
        <w:t xml:space="preserve">Thirty </w:t>
      </w:r>
      <w:r w:rsidR="007015A5">
        <w:t>Lagrangian drifter</w:t>
      </w:r>
      <w:r w:rsidR="000973AD">
        <w:t xml:space="preserve"> </w:t>
      </w:r>
      <w:r w:rsidR="007015A5">
        <w:t>deploy</w:t>
      </w:r>
      <w:r w:rsidR="000973AD">
        <w:t>ments collected</w:t>
      </w:r>
      <w:r w:rsidR="007015A5">
        <w:t xml:space="preserve"> spatially distributed flow data and Eulerian current profilers were installed at fixed locations for nine days to collect long-term flow data in relation to forcing conditions.</w:t>
      </w:r>
      <w:r>
        <w:t xml:space="preserve"> </w:t>
      </w:r>
      <w:r w:rsidR="000973AD">
        <w:t>Mean current speeds (residence times) over the reef flat varied from 1-37 cm s</w:t>
      </w:r>
      <w:r w:rsidR="000973AD" w:rsidRPr="002C3BF8">
        <w:rPr>
          <w:vertAlign w:val="superscript"/>
        </w:rPr>
        <w:t>-1</w:t>
      </w:r>
      <w:r w:rsidR="000973AD">
        <w:t xml:space="preserve"> (2.78-0.08 </w:t>
      </w:r>
      <w:proofErr w:type="spellStart"/>
      <w:r w:rsidR="000973AD">
        <w:t>hr</w:t>
      </w:r>
      <w:proofErr w:type="spellEnd"/>
      <w:r w:rsidR="000973AD">
        <w:t>), 1-36 cm s</w:t>
      </w:r>
      <w:r w:rsidR="000973AD" w:rsidRPr="002C3BF8">
        <w:rPr>
          <w:vertAlign w:val="superscript"/>
        </w:rPr>
        <w:t>-1</w:t>
      </w:r>
      <w:r w:rsidR="000973AD">
        <w:t xml:space="preserve"> (2.78-0.08 </w:t>
      </w:r>
      <w:proofErr w:type="spellStart"/>
      <w:r w:rsidR="000973AD">
        <w:t>hr</w:t>
      </w:r>
      <w:proofErr w:type="spellEnd"/>
      <w:r w:rsidR="000973AD">
        <w:t>), and 5-64 cm s</w:t>
      </w:r>
      <w:r w:rsidR="000973AD" w:rsidRPr="002C3BF8">
        <w:rPr>
          <w:vertAlign w:val="superscript"/>
        </w:rPr>
        <w:t>-1</w:t>
      </w:r>
      <w:r w:rsidR="000973AD">
        <w:t xml:space="preserve"> (0.56-0.04 </w:t>
      </w:r>
      <w:proofErr w:type="spellStart"/>
      <w:r w:rsidR="000973AD">
        <w:t>hr</w:t>
      </w:r>
      <w:proofErr w:type="spellEnd"/>
      <w:r w:rsidR="000973AD">
        <w:t xml:space="preserve">) under tidal, wind, and wave forcing, </w:t>
      </w:r>
      <w:commentRangeStart w:id="0"/>
      <w:r w:rsidR="000973AD">
        <w:t>respectively</w:t>
      </w:r>
      <w:commentRangeEnd w:id="0"/>
      <w:r w:rsidR="000973AD">
        <w:rPr>
          <w:rStyle w:val="CommentReference"/>
        </w:rPr>
        <w:commentReference w:id="0"/>
      </w:r>
      <w:r w:rsidR="000973AD">
        <w:t>. The highest flow speeds were observed over the southern reef near the reef crest</w:t>
      </w:r>
      <w:r w:rsidR="009D080D">
        <w:t xml:space="preserve"> and during large waves</w:t>
      </w:r>
      <w:r w:rsidR="000973AD">
        <w:t>, suggesting the strong influence of wave forcing. The lowest flow speeds and highest residence times were consistently observed</w:t>
      </w:r>
      <w:r w:rsidR="009D080D">
        <w:t xml:space="preserve"> over the northern reef</w:t>
      </w:r>
      <w:r w:rsidR="000973AD">
        <w:t xml:space="preserve"> and in the northwest corner of the bay, </w:t>
      </w:r>
      <w:r w:rsidR="009D080D">
        <w:t xml:space="preserve">particularly </w:t>
      </w:r>
      <w:r w:rsidR="000973AD">
        <w:t xml:space="preserve">when wave-driven flow was low or when winds were onshore. Flow directions </w:t>
      </w:r>
      <w:r w:rsidR="009D080D">
        <w:t xml:space="preserve">during tidal forcing were the most </w:t>
      </w:r>
      <w:r w:rsidR="000973AD">
        <w:t>variable</w:t>
      </w:r>
      <w:r w:rsidR="009D080D">
        <w:t xml:space="preserve">, with instances of transport from the reef flat to the forereef. During onshore wind forcing flow directions were </w:t>
      </w:r>
      <w:r w:rsidR="000973AD">
        <w:t>mostly towards</w:t>
      </w:r>
      <w:r w:rsidR="009D080D">
        <w:t xml:space="preserve"> the northwest corner of the bay. During wave forcing flows </w:t>
      </w:r>
      <w:r w:rsidR="000973AD">
        <w:t xml:space="preserve">followed a clockwise </w:t>
      </w:r>
      <w:r w:rsidR="009D080D">
        <w:t xml:space="preserve">pattern </w:t>
      </w:r>
      <w:r w:rsidR="000973AD">
        <w:t>over the southern reef onto the northern reef</w:t>
      </w:r>
      <w:r w:rsidR="009D080D">
        <w:t>,</w:t>
      </w:r>
      <w:r w:rsidR="000973AD">
        <w:t xml:space="preserve"> and out to sea through the channel. Lagrangian estimates of mean flow speeds were 57-78% higher than Eulerian estimates, either due to the spatial heterogeneity in</w:t>
      </w:r>
      <w:r w:rsidR="009D080D">
        <w:t xml:space="preserve"> observed</w:t>
      </w:r>
      <w:r w:rsidR="000973AD">
        <w:t xml:space="preserve"> flows or the influence of Stokes drift </w:t>
      </w:r>
      <w:r w:rsidR="009D080D">
        <w:lastRenderedPageBreak/>
        <w:t>on the surface drifters</w:t>
      </w:r>
      <w:r w:rsidR="000973AD">
        <w:t xml:space="preserve">. </w:t>
      </w:r>
      <w:r>
        <w:t>These results demonstrate the applicability of a hybrid Lagrangian-Eulerian measurement scheme to understand spatially distribu</w:t>
      </w:r>
      <w:r w:rsidR="005E62E0">
        <w:t>t</w:t>
      </w:r>
      <w:r>
        <w:t xml:space="preserve">ed and temporally extensive flow patterns and thus residence time in </w:t>
      </w:r>
      <w:proofErr w:type="spellStart"/>
      <w:r>
        <w:t>geomorphically</w:t>
      </w:r>
      <w:proofErr w:type="spellEnd"/>
      <w:r>
        <w:t>-complex embayments that characterize many reef-lined coasts.</w:t>
      </w:r>
    </w:p>
    <w:p w14:paraId="28F3E7C0" w14:textId="77777777" w:rsidR="005E62E0" w:rsidRDefault="005E62E0" w:rsidP="000973AD">
      <w:pPr>
        <w:ind w:firstLine="0"/>
      </w:pPr>
    </w:p>
    <w:p w14:paraId="300E8053" w14:textId="77777777" w:rsidR="00576BC7" w:rsidRDefault="00F52D0A">
      <w:pPr>
        <w:pStyle w:val="HeadingCR1"/>
      </w:pPr>
      <w:r>
        <w:t>Keywords</w:t>
      </w:r>
      <w:r w:rsidR="000A4C38">
        <w:t>:</w:t>
      </w:r>
    </w:p>
    <w:p w14:paraId="238B2D6A" w14:textId="34BCB2A9" w:rsidR="00576BC7" w:rsidRDefault="000A4C38" w:rsidP="00D574AC">
      <w:pPr>
        <w:ind w:firstLine="0"/>
      </w:pPr>
      <w:r>
        <w:t>coral reefs, drifters, Water circulation, Residence time</w:t>
      </w:r>
    </w:p>
    <w:p w14:paraId="2D59FCC6" w14:textId="77777777" w:rsidR="005A6E1F" w:rsidRDefault="000A4C38" w:rsidP="00FB7696">
      <w:pPr>
        <w:pStyle w:val="HeadingCR1"/>
      </w:pPr>
      <w:r>
        <w:t>I</w:t>
      </w:r>
      <w:r w:rsidR="00D31F5A">
        <w:t>ntroduction</w:t>
      </w:r>
    </w:p>
    <w:p w14:paraId="7042F36C" w14:textId="55A9798B" w:rsidR="00576BC7" w:rsidRDefault="00F62EC3">
      <w:r>
        <w:t>Hydrodynamic conditions like 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interacts with benthic organisms to alter the 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 embayments</w:t>
      </w:r>
      <w:r w:rsidR="00824FA8">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Spatially 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w:t>
      </w:r>
      <w:r w:rsidR="003E7D7C">
        <w:lastRenderedPageBreak/>
        <w:t xml:space="preserve">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impacts to coral health.</w:t>
      </w:r>
    </w:p>
    <w:p w14:paraId="5381589D" w14:textId="276E80A1" w:rsidR="00576BC7" w:rsidRDefault="000A4C38">
      <w:r>
        <w:t xml:space="preserve">Studies in various coral reef environments adjacent high islands </w:t>
      </w:r>
      <w:r w:rsidR="003E7D7C">
        <w:t>have shown</w:t>
      </w:r>
      <w:r>
        <w:t xml:space="preserve"> 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the reef crest depth and wave energy propagation </w:t>
      </w:r>
      <w:r w:rsidR="005924EA">
        <w:t>o</w:t>
      </w:r>
      <w:r>
        <w:t>nto the reef flat</w:t>
      </w:r>
      <w:r w:rsidR="00F67EBE">
        <w:t xml:space="preserve"> </w:t>
      </w:r>
      <w:r w:rsidR="00F67EBE">
        <w:fldChar w:fldCharType="begin" w:fldLock="1"/>
      </w:r>
      <w:r w:rsidR="00F345C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00F67EBE">
        <w:fldChar w:fldCharType="separate"/>
      </w:r>
      <w:r w:rsidR="00F67EBE" w:rsidRPr="00F67EBE">
        <w:rPr>
          <w:noProof/>
        </w:rPr>
        <w:t>(Falter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xml:space="preserve">. In wind-driven systems, current </w:t>
      </w:r>
      <w:r>
        <w:lastRenderedPageBreak/>
        <w:t>directions are more predominantly in the direction of the wind with possible cross-shore exchange from the reef flat to the forereef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01683E12" w:rsidR="00576BC7" w:rsidRDefault="000A4C38">
      <w:r>
        <w:t>Water flow can be quantified in two ways: 1) the Lag</w:t>
      </w:r>
      <w:r w:rsidR="00F67EBE">
        <w:t xml:space="preserve">rangian perspective observes a </w:t>
      </w:r>
      <w:r>
        <w:t>fluid parcel as it moves through space and time, 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record wave height and period, current speed and direction, and/or tidal elevation</w:t>
      </w:r>
      <w:r w:rsidR="00EF74A1">
        <w:t xml:space="preserve">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t>Hydrodynamic computer models can predict spatially distributed flow</w:t>
      </w:r>
      <w:r w:rsidR="00A9469F">
        <w:t xml:space="preserve"> </w:t>
      </w:r>
      <w:r w:rsidR="00A9469F">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D41352" w:rsidRPr="00D41352">
        <w:rPr>
          <w:noProof/>
        </w:rPr>
        <w:t>(Hoeke et al. 2011)</w:t>
      </w:r>
      <w:r w:rsidR="00A9469F">
        <w:fldChar w:fldCharType="end"/>
      </w:r>
      <w:r>
        <w:t>, but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t xml:space="preserve">. Although </w:t>
      </w:r>
      <w:r w:rsidR="008F1257">
        <w:t xml:space="preserve">high frequency </w:t>
      </w:r>
      <w:r>
        <w:t>deploy</w:t>
      </w:r>
      <w:r w:rsidR="008F1257">
        <w:t>ments of</w:t>
      </w:r>
      <w:r>
        <w:t xml:space="preserve"> a fleet of GPS-logging drifters has yielded synoptic measurements of water movement in </w:t>
      </w:r>
      <w:r>
        <w:lastRenderedPageBreak/>
        <w:t xml:space="preserve">surf zones near linear, sandy beaches, it 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6FED3374" w:rsidR="00576BC7" w:rsidRDefault="000A4C38">
      <w:r>
        <w:t>Lagrangian measure</w:t>
      </w:r>
      <w:r w:rsidR="0048483C">
        <w:t>ments</w:t>
      </w:r>
      <w:r w:rsidR="008F1257">
        <w:t xml:space="preserve"> can</w:t>
      </w:r>
      <w:r w:rsidR="0048483C">
        <w:t xml:space="preserve"> provide spatially extensive</w:t>
      </w:r>
      <w:r>
        <w:t xml:space="preserve"> data on the flow field,</w:t>
      </w:r>
      <w:r w:rsidR="008F1257">
        <w:t xml:space="preserve"> but</w:t>
      </w:r>
      <w:r>
        <w:t xml:space="preserve">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482DC4FA" w14:textId="1509DE01" w:rsidR="00576BC7" w:rsidRDefault="000A4C38">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w:t>
      </w:r>
      <w:r w:rsidR="008F1257">
        <w:t>cosystems. E</w:t>
      </w:r>
      <w:r>
        <w:t>fforts are underway to reduce sediment loading from the anthropogenically-disturbed areas</w:t>
      </w:r>
      <w:r w:rsidR="008F1257" w:rsidRPr="008F1257">
        <w:t xml:space="preserve"> </w:t>
      </w:r>
      <w:r w:rsidR="008F1257">
        <w:t>to Faga'alu Bay</w:t>
      </w:r>
      <w:r>
        <w:t xml:space="preserve">, and other studies monitoring sediment loading from Faga'alu Stream </w:t>
      </w:r>
      <w:r w:rsidR="008F1257">
        <w:fldChar w:fldCharType="begin" w:fldLock="1"/>
      </w:r>
      <w:r w:rsidR="008F1257">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rsidR="008F1257">
        <w:fldChar w:fldCharType="separate"/>
      </w:r>
      <w:r w:rsidR="008F1257" w:rsidRPr="008F1257">
        <w:rPr>
          <w:noProof/>
        </w:rPr>
        <w:t>(Messina and Biggs</w:t>
      </w:r>
      <w:r w:rsidR="008F1257">
        <w:rPr>
          <w:noProof/>
        </w:rPr>
        <w:t>, in review</w:t>
      </w:r>
      <w:r w:rsidR="008F1257" w:rsidRPr="008F1257">
        <w:rPr>
          <w:noProof/>
        </w:rPr>
        <w:t>)</w:t>
      </w:r>
      <w:r w:rsidR="008F1257">
        <w:fldChar w:fldCharType="end"/>
      </w:r>
      <w:r w:rsidR="008F1257">
        <w:t xml:space="preserve"> </w:t>
      </w:r>
      <w:r>
        <w:t>and sediment accumulation on the reef are underway</w:t>
      </w:r>
      <w:r w:rsidR="005334F5">
        <w:t xml:space="preserve"> </w:t>
      </w:r>
      <w:r w:rsidR="005334F5">
        <w:fldChar w:fldCharType="begin" w:fldLock="1"/>
      </w:r>
      <w:r w:rsidR="00D41352">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5334F5">
        <w:fldChar w:fldCharType="separate"/>
      </w:r>
      <w:r w:rsidR="00D41352" w:rsidRPr="00D41352">
        <w:rPr>
          <w:noProof/>
        </w:rPr>
        <w:t>(Holst-Rice et al. 2015)</w:t>
      </w:r>
      <w:r w:rsidR="005334F5">
        <w:fldChar w:fldCharType="end"/>
      </w:r>
      <w:r>
        <w:t>.</w:t>
      </w:r>
      <w:r w:rsidR="008F1257">
        <w:t xml:space="preserve"> The results from this paper will help interpret the spatial and temporal patterns of sediment accumulation measurements on the </w:t>
      </w:r>
      <w:r w:rsidR="008F1257">
        <w:lastRenderedPageBreak/>
        <w:t>reef by illustrating the spatial pattern of currents that distribute sediment over the reef in relation to seasonally varying hydrodynamic forcing conditions.</w:t>
      </w:r>
    </w:p>
    <w:p w14:paraId="1EEA8B7B" w14:textId="3E462064" w:rsidR="00576BC7" w:rsidRDefault="00BD782F" w:rsidP="00FB7696">
      <w:r>
        <w:t>T</w:t>
      </w:r>
      <w:r w:rsidR="000A4C38">
        <w:t>he</w:t>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the dispersal of terrestrial sediment discharged to </w:t>
      </w:r>
      <w:r w:rsidR="002D6908">
        <w:t>a bathymetrically complex coral reef-lined embayment</w:t>
      </w:r>
      <w:r w:rsidR="005E62E0">
        <w:t>,</w:t>
      </w:r>
      <w:r>
        <w:t xml:space="preserve"> in relation to different ‘end-member’ forcing conditions</w:t>
      </w:r>
      <w:r w:rsidR="000A4C38">
        <w:t xml:space="preserve">. </w:t>
      </w:r>
    </w:p>
    <w:p w14:paraId="26F5AD4D" w14:textId="77777777" w:rsidR="00576BC7" w:rsidRDefault="00D31F5A" w:rsidP="00D31F5A">
      <w:pPr>
        <w:pStyle w:val="HeadingCR1"/>
      </w:pPr>
      <w:r>
        <w:t>Materials and Methods</w:t>
      </w:r>
    </w:p>
    <w:p w14:paraId="3A061E9E" w14:textId="77777777" w:rsidR="00D31F5A" w:rsidRDefault="00D31F5A" w:rsidP="00D31F5A">
      <w:pPr>
        <w:pStyle w:val="HeadingCR2"/>
      </w:pPr>
      <w:r>
        <w:t>Study Area</w:t>
      </w:r>
    </w:p>
    <w:p w14:paraId="17D15D5B" w14:textId="3DFCA78E" w:rsidR="00576BC7" w:rsidRDefault="000A4C38">
      <w:r>
        <w:t xml:space="preserve">Faga'alu Bay, on the island of Tutuila, American Samoa (14.290 S, 170.677 W) is a V-shaped, </w:t>
      </w:r>
      <w:r w:rsidR="003E07FB">
        <w:t xml:space="preserve">coral </w:t>
      </w:r>
      <w:r>
        <w:t xml:space="preserve">reef-fringed embayment at the mouth of a small (2.48 </w:t>
      </w:r>
      <w:r w:rsidR="00B320E8">
        <w:t>km</w:t>
      </w:r>
      <w:r w:rsidR="00B320E8" w:rsidRPr="00B320E8">
        <w:rPr>
          <w:vertAlign w:val="superscript"/>
        </w:rPr>
        <w:t>2</w:t>
      </w:r>
      <w:r>
        <w:t>), steep-sided watershed (Figure 1). The</w:t>
      </w:r>
      <w:r w:rsidR="003E07FB">
        <w:t xml:space="preserve"> bathymetrically complex</w:t>
      </w:r>
      <w:r>
        <w:t xml:space="preserve"> reef is characterized by a shallow reef flat extending from just off the shore to the reef crest, where it then descends nearly vertically to the deep (&gt;20 m) waters of Pago Pago Bay. Near the reef crest, the reef flat is primarily cemented reef pavement, but within a few 10s of m transitions into thickets of primarily </w:t>
      </w:r>
      <w:proofErr w:type="spellStart"/>
      <w:r>
        <w:rPr>
          <w:i/>
        </w:rPr>
        <w:t>Acropora</w:t>
      </w:r>
      <w:proofErr w:type="spellEnd"/>
      <w:r>
        <w:rPr>
          <w:i/>
        </w:rPr>
        <w:t xml:space="preserve"> spp.</w:t>
      </w:r>
      <w:r>
        <w:t xml:space="preserve">; closer to the shore in the southern back-reef there are areas of deeper (1-5m) sediment-floored pools with coral </w:t>
      </w:r>
      <w:proofErr w:type="spellStart"/>
      <w:r>
        <w:t>bommies</w:t>
      </w:r>
      <w:proofErr w:type="spellEnd"/>
      <w:r>
        <w:t>. An anthropogenically altered, vertical-walled, 5-15 m deep paleo-stream channel ('ava') extends from the mouth of Faga'alu Stream eastward to Pago Pago Bay; this ava channel divides the reef into a larger southern and a smaller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 xml:space="preserve">ters for Coastal </w:t>
      </w:r>
      <w:r w:rsidR="005334F5">
        <w:rPr>
          <w:noProof/>
        </w:rPr>
        <w:lastRenderedPageBreak/>
        <w:t>Ocean Science (</w:t>
      </w:r>
      <w:r w:rsidR="005334F5" w:rsidRPr="005334F5">
        <w:rPr>
          <w:noProof/>
        </w:rPr>
        <w:t>2005)</w:t>
      </w:r>
      <w:r w:rsidR="005334F5">
        <w:fldChar w:fldCharType="end"/>
      </w:r>
      <w:r>
        <w:t xml:space="preserve"> surveys describe coral coverage varies from less than 10% on the degraded northern reef, to more than 50% on the more intact southern reef. </w:t>
      </w:r>
    </w:p>
    <w:p w14:paraId="55F72A40" w14:textId="6BBDC3AD" w:rsidR="00576BC7" w:rsidRDefault="000A4C38" w:rsidP="00FB7696">
      <w:r>
        <w:t xml:space="preserve">Faga'alu Bay is situated on the western side of Pago Pago Bay where the surrounding high topography blocks wet-season northerly winds from October-April, but the Bay is exposed to dry-season southeasterly </w:t>
      </w:r>
      <w:proofErr w:type="spellStart"/>
      <w:r>
        <w:t>tradewinds</w:t>
      </w:r>
      <w:proofErr w:type="spellEnd"/>
      <w:r>
        <w:t xml:space="preserve"> and accompanying short-period wind waves during May-September</w:t>
      </w:r>
      <w:r w:rsidR="005334F5">
        <w:t xml:space="preserve"> </w:t>
      </w:r>
      <w:r w:rsidR="005334F5">
        <w:fldChar w:fldCharType="begin" w:fldLock="1"/>
      </w:r>
      <w:r w:rsidR="00D41352">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D41352" w:rsidRPr="00D41352">
        <w:rPr>
          <w:noProof/>
        </w:rPr>
        <w:t>(Craig 2009)</w:t>
      </w:r>
      <w:r w:rsidR="005334F5">
        <w:fldChar w:fldCharType="end"/>
      </w:r>
      <w:r>
        <w:t>. Faga'alu Bay is characterized by a semi-diurnal, microtidal regime where parts of the shallow reef crest and reef flat are exposed at extreme low tides (&lt;0 m MSL;</w:t>
      </w:r>
      <w:r w:rsidR="00515DD4">
        <w:t xml:space="preserve"> </w:t>
      </w:r>
      <w:r w:rsidR="00515DD4">
        <w:fldChar w:fldCharType="begin" w:fldLock="1"/>
      </w:r>
      <w:r w:rsidR="009756DE">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sidRPr="009756DE">
        <w:rPr>
          <w:noProof/>
        </w:rPr>
        <w:t xml:space="preserve">Vetter </w:t>
      </w:r>
      <w:r w:rsidR="009756DE">
        <w:rPr>
          <w:noProof/>
        </w:rPr>
        <w:t>(</w:t>
      </w:r>
      <w:r w:rsidR="009756DE" w:rsidRPr="009756DE">
        <w:rPr>
          <w:noProof/>
        </w:rPr>
        <w:t>2013)</w:t>
      </w:r>
      <w:r w:rsidR="00515DD4">
        <w:fldChar w:fldCharType="end"/>
      </w:r>
      <w:r>
        <w:t>).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are generally about 9 s or less, rarely exceed 13 s, but occasionally reach 25 s during austral winter storms</w:t>
      </w:r>
      <w:r w:rsidR="005334F5">
        <w:t xml:space="preserve"> </w:t>
      </w:r>
      <w:r w:rsidR="005334F5">
        <w:fldChar w:fldCharType="begin" w:fldLock="1"/>
      </w:r>
      <w:r w:rsidR="00D41352">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rsidR="005334F5">
        <w:fldChar w:fldCharType="separate"/>
      </w:r>
      <w:r w:rsidR="00D41352" w:rsidRPr="00D41352">
        <w:rPr>
          <w:noProof/>
        </w:rPr>
        <w:t>(Thompson and Demirbilek 2002)</w:t>
      </w:r>
      <w:r w:rsidR="005334F5">
        <w:fldChar w:fldCharType="end"/>
      </w:r>
      <w:r w:rsidR="003E07FB">
        <w:t>.</w:t>
      </w:r>
      <w:r>
        <w:t xml:space="preserve"> </w:t>
      </w:r>
      <w:r w:rsidR="00515DD4">
        <w:fldChar w:fldCharType="begin" w:fldLock="1"/>
      </w:r>
      <w:r w:rsidR="003E07FB">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sidRPr="009756DE">
        <w:rPr>
          <w:noProof/>
        </w:rPr>
        <w:t xml:space="preserve">Vetter </w:t>
      </w:r>
      <w:r w:rsidR="009756DE">
        <w:rPr>
          <w:noProof/>
        </w:rPr>
        <w:t>(</w:t>
      </w:r>
      <w:r w:rsidR="009756DE" w:rsidRPr="009756DE">
        <w:rPr>
          <w:noProof/>
        </w:rPr>
        <w:t>2013)</w:t>
      </w:r>
      <w:r w:rsidR="00515DD4">
        <w:fldChar w:fldCharType="end"/>
      </w:r>
      <w:r w:rsidR="009756DE">
        <w:t xml:space="preserve"> </w:t>
      </w:r>
      <w:r>
        <w:t>recorded peak significant wave heights on the fore reef in Faga'alu up to 1.7 m, but wave heights greater than 1.0 m were rare.</w:t>
      </w:r>
      <w:r w:rsidR="00FB7696">
        <w:t xml:space="preserve"> Destructive  t</w:t>
      </w:r>
      <w:r>
        <w:t>ropical cyclones typically occur</w:t>
      </w:r>
      <w:r w:rsidR="005E62E0">
        <w:t xml:space="preserve"> in</w:t>
      </w:r>
      <w:r>
        <w:t xml:space="preserve"> </w:t>
      </w:r>
      <w:r w:rsidR="005E62E0">
        <w:t>the South Pacific from November-April</w:t>
      </w:r>
      <w:r w:rsidR="00FB7696">
        <w:t xml:space="preserve"> </w:t>
      </w:r>
      <w:r w:rsidR="00FB7696">
        <w:fldChar w:fldCharType="begin" w:fldLock="1"/>
      </w:r>
      <w:r w:rsidR="00FB7696">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rsidR="00FB7696">
        <w:fldChar w:fldCharType="separate"/>
      </w:r>
      <w:r w:rsidR="00FB7696" w:rsidRPr="00D41352">
        <w:rPr>
          <w:noProof/>
        </w:rPr>
        <w:t>(Militello et al. 2003)</w:t>
      </w:r>
      <w:r w:rsidR="00FB7696">
        <w:fldChar w:fldCharType="end"/>
      </w:r>
      <w:r w:rsidR="00FB7696">
        <w:t>, impacting</w:t>
      </w:r>
      <w:r>
        <w:t xml:space="preserve"> American Samoa every 1-13 years recently (1981-present) </w:t>
      </w:r>
      <w:r w:rsidR="005334F5">
        <w:fldChar w:fldCharType="begin" w:fldLock="1"/>
      </w:r>
      <w:r w:rsidR="00DD204E">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3E07FB" w:rsidRPr="003E07FB">
        <w:rPr>
          <w:noProof/>
        </w:rPr>
        <w:t>(Craig 2009)</w:t>
      </w:r>
      <w:r w:rsidR="005334F5">
        <w:fldChar w:fldCharType="end"/>
      </w:r>
      <w:r>
        <w:t>. The only available data on</w:t>
      </w:r>
      <w:r w:rsidR="00DD204E">
        <w:t xml:space="preserve"> water</w:t>
      </w:r>
      <w:r>
        <w:t xml:space="preserve"> current circulation around Tutuila was found in government and consultant reports, and no data on circulation over the reef flat has been collected</w:t>
      </w:r>
      <w:r w:rsidR="005334F5">
        <w:t xml:space="preserve"> </w:t>
      </w:r>
      <w:r w:rsidR="005334F5">
        <w:fldChar w:fldCharType="begin" w:fldLock="1"/>
      </w:r>
      <w:r w:rsidR="00D41352">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rsidR="005334F5">
        <w:fldChar w:fldCharType="separate"/>
      </w:r>
      <w:r w:rsidR="00D41352" w:rsidRPr="00D41352">
        <w:rPr>
          <w:noProof/>
        </w:rPr>
        <w:t>(CH2M HILL 1984; Wiles et al. 2010; Jacob et al. 2012)</w:t>
      </w:r>
      <w:r w:rsidR="005334F5">
        <w:fldChar w:fldCharType="end"/>
      </w:r>
      <w:r>
        <w:t>.</w:t>
      </w:r>
    </w:p>
    <w:p w14:paraId="061CA9F4" w14:textId="77777777" w:rsidR="00576BC7" w:rsidRDefault="00D31F5A" w:rsidP="005E62E0">
      <w:pPr>
        <w:pStyle w:val="HeadingCR2"/>
      </w:pPr>
      <w:r>
        <w:lastRenderedPageBreak/>
        <w:t>Methods</w:t>
      </w:r>
    </w:p>
    <w:p w14:paraId="14B09ACF" w14:textId="77777777" w:rsidR="00576BC7" w:rsidRDefault="000A4C38">
      <w:pPr>
        <w:pStyle w:val="HeadingCR3"/>
      </w:pPr>
      <w:r>
        <w:t>Lagrangian Measurements</w:t>
      </w:r>
    </w:p>
    <w:p w14:paraId="562FAE45" w14:textId="67EC6077" w:rsidR="00576BC7" w:rsidRDefault="00DD204E">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drifter data could be collected with a small number of drifters (n = 5) with rapid turn-around. Five cruciform drifters were constructed with mate</w:t>
      </w:r>
      <w:r>
        <w:t>rials available on-island (PVC pipe</w:t>
      </w:r>
      <w:r w:rsidR="000A4C38">
        <w:t xml:space="preserve"> and plastic sheeting),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14:paraId="7E3D7A4F" w14:textId="507D0C3E" w:rsidR="00576BC7" w:rsidRDefault="000A4C38" w:rsidP="00121437">
      <w:r>
        <w:t>Five drifters were released from five 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xml:space="preserve">. Drifters were generally allowed to drift until they exited the </w:t>
      </w:r>
      <w:proofErr w:type="gramStart"/>
      <w:r>
        <w:t>ava</w:t>
      </w:r>
      <w:proofErr w:type="gramEnd"/>
      <w:r>
        <w:t xml:space="preserve"> channel to Pago Pago Bay, but tracks were limited to 1 h for comparisons with ADCP data.</w:t>
      </w:r>
    </w:p>
    <w:p w14:paraId="178A2276" w14:textId="77777777" w:rsidR="00576BC7" w:rsidRDefault="000A4C38">
      <w:pPr>
        <w:pStyle w:val="HeadingCR3"/>
      </w:pPr>
      <w:r>
        <w:t>Eulerian Measurements</w:t>
      </w:r>
    </w:p>
    <w:p w14:paraId="2958C2CA" w14:textId="2677560A" w:rsidR="00576BC7" w:rsidRDefault="000A4C38" w:rsidP="00121437">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w:t>
      </w:r>
      <w:r>
        <w:lastRenderedPageBreak/>
        <w:t xml:space="preserve">(Figure 1). The profilers were deployed on sand or rubble patches amongst the corals, as deep as possible to maintain adequate water levels over the profiler during low tide (Figure 2c-d). The profilers collected 580 current samples at 2 Hz every 10 min and </w:t>
      </w:r>
      <w:commentRangeStart w:id="1"/>
      <w:r>
        <w:t xml:space="preserve">2,048 wave samples </w:t>
      </w:r>
      <w:commentRangeEnd w:id="1"/>
      <w:r w:rsidR="00121437">
        <w:rPr>
          <w:rStyle w:val="CommentReference"/>
        </w:rPr>
        <w:commentReference w:id="1"/>
      </w:r>
      <w:r>
        <w:t>at 2 Hz every 60 min.</w:t>
      </w:r>
    </w:p>
    <w:p w14:paraId="4D358285" w14:textId="77777777" w:rsidR="00576BC7" w:rsidRDefault="000A4C38">
      <w:pPr>
        <w:pStyle w:val="HeadingCR3"/>
      </w:pPr>
      <w:r>
        <w:t>Ancillary Data</w:t>
      </w:r>
    </w:p>
    <w:p w14:paraId="18DCF891" w14:textId="10C1E3B0" w:rsidR="00576BC7" w:rsidRDefault="000A4C38">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t>. The end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(Presto et al. 2006)</w:t>
      </w:r>
      <w:r w:rsidR="00CC19E3">
        <w:fldChar w:fldCharType="end"/>
      </w:r>
      <w:r>
        <w:t>.</w:t>
      </w:r>
    </w:p>
    <w:p w14:paraId="70389AC1" w14:textId="74BACAA5" w:rsidR="00576BC7" w:rsidRDefault="000A4C38">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7CFD6C80" w14:textId="25E5E816" w:rsidR="00576BC7" w:rsidRDefault="00B8343E" w:rsidP="00B8343E">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on a pole mounted to a building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w:t>
      </w:r>
      <w:r w:rsidR="000A4C38">
        <w:lastRenderedPageBreak/>
        <w:t>sufficiently described qualitatively so the topographic effects on wind speed and direction recorded at the stations are assumed to be inconsequential.</w:t>
      </w:r>
    </w:p>
    <w:p w14:paraId="213859FF" w14:textId="77777777" w:rsidR="00576BC7" w:rsidRDefault="000A4C38">
      <w:pPr>
        <w:pStyle w:val="HeadingCR3"/>
      </w:pPr>
      <w:r>
        <w:t>Analytical Methods</w:t>
      </w:r>
    </w:p>
    <w:p w14:paraId="128613E7" w14:textId="4689410B" w:rsidR="00576BC7" w:rsidRDefault="00DD204E" w:rsidP="000A7575">
      <w:r>
        <w:t>Simultaneous d</w:t>
      </w:r>
      <w:r w:rsidR="000A4C38">
        <w:t>ata from the drifters and ADCPs w</w:t>
      </w:r>
      <w:r>
        <w:t>ere</w:t>
      </w:r>
      <w:r w:rsidR="000A4C38">
        <w:t xml:space="preserve"> subset by end-member forcing, and two techniques were used to compare the drifter results with the ADCP results: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0A7575">
        <w:t xml:space="preserve">calculated. The progressive vectors, </w:t>
      </w:r>
      <w:r w:rsidR="000A4C38">
        <w:t xml:space="preserve">EOFs and mean flow velocities from </w:t>
      </w:r>
      <w:r w:rsidR="005C3C07">
        <w:t>binned 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1A44F6BB" w14:textId="3795EBF8" w:rsidR="00276187" w:rsidRPr="00D31F5A" w:rsidRDefault="00D31F5A" w:rsidP="00D31F5A">
      <w:pPr>
        <w:pStyle w:val="HeadingCR1"/>
      </w:pPr>
      <w:r>
        <w:t>Results</w:t>
      </w:r>
    </w:p>
    <w:p w14:paraId="3636A583" w14:textId="77777777" w:rsidR="00576BC7" w:rsidRDefault="00D31F5A" w:rsidP="00D31F5A">
      <w:pPr>
        <w:pStyle w:val="HeadingCR2"/>
      </w:pPr>
      <w:r>
        <w:t>Oceanographic and Meteorological Forcing</w:t>
      </w:r>
    </w:p>
    <w:p w14:paraId="69785161" w14:textId="40ED97A0" w:rsidR="00576BC7" w:rsidRDefault="00811F32">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 xml:space="preserve">period of overlapping ADCP and intensive drifter deployments, 2014 Year Day (YD) 47-55 (15-23 February 2014) (Figure 3). Three distinct periods were observed: (1) a strong </w:t>
      </w:r>
      <w:r w:rsidR="000A4C38">
        <w:lastRenderedPageBreak/>
        <w:t>onshore wind event w</w:t>
      </w:r>
      <w:r w:rsidR="00814521">
        <w:t>it</w:t>
      </w:r>
      <w:r w:rsidR="000A4C38">
        <w:t xml:space="preserve">h small waves; (2) a large southeast swell </w:t>
      </w:r>
      <w:r w:rsidR="00814521">
        <w:t>with</w:t>
      </w:r>
      <w:r w:rsidR="000A4C38">
        <w:t xml:space="preserve"> weak winds; and (3) weak winds from variable directions and </w:t>
      </w:r>
      <w:r w:rsidR="00814521">
        <w:t>small waves,</w:t>
      </w:r>
      <w:r w:rsidR="000A4C38">
        <w:t xml:space="preserve"> where tidal forcing was dominant. Three end-member forcings were defined: 1) Small waves and strong onshore winds ('WIND') during 2014 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speeds were low to moderate (1.5-3.4 </w:t>
      </w:r>
      <w:r w:rsidR="002C3BF8">
        <w:t>m s</w:t>
      </w:r>
      <w:r w:rsidR="002C3BF8" w:rsidRPr="002C3BF8">
        <w:rPr>
          <w:vertAlign w:val="superscript"/>
        </w:rPr>
        <w:t>-1</w:t>
      </w:r>
      <w:r w:rsidR="000A4C38">
        <w:t>) and wind directions were variable,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D41352">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 2013)</w:t>
      </w:r>
      <w:r w:rsidR="00840161">
        <w:fldChar w:fldCharType="end"/>
      </w:r>
      <w:r w:rsidR="00840161">
        <w:t>.</w:t>
      </w:r>
    </w:p>
    <w:p w14:paraId="47D6D852" w14:textId="77777777" w:rsidR="00576BC7" w:rsidRDefault="000A4C38" w:rsidP="00D31F5A">
      <w:pPr>
        <w:pStyle w:val="HeadingCR2"/>
      </w:pPr>
      <w:r>
        <w:t>Eulerian Measurements</w:t>
      </w:r>
    </w:p>
    <w:p w14:paraId="183592B7" w14:textId="1195BA35" w:rsidR="00576BC7" w:rsidRDefault="000A4C38">
      <w:r>
        <w:t xml:space="preserve">On the northern reef flat (AS3; Figure 1), the water level dropped below the minimum blanking distance of </w:t>
      </w:r>
      <w:r w:rsidR="00303A26">
        <w:t>the ADCP at low tides (Figure 4</w:t>
      </w:r>
      <w:r>
        <w:t xml:space="preserve">d), and flow was assumed to be nearly zero during these times given the relatively low water depth relative to the height of the corals, many of which were above the water surface. The short data gap at AS1 on YD 50 was due to </w:t>
      </w:r>
      <w:r w:rsidR="00303A26">
        <w:t>human disturbance</w:t>
      </w:r>
      <w:r>
        <w:t>.</w:t>
      </w:r>
    </w:p>
    <w:p w14:paraId="5A4A308C" w14:textId="4819048B" w:rsidR="00576BC7" w:rsidRDefault="000A4C38">
      <w:r>
        <w:t xml:space="preserve">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southernmost part of the reef (AS1) in a northwesterly direction, indicating the strong influence of even small breaking waves </w:t>
      </w:r>
      <w:r>
        <w:lastRenderedPageBreak/>
        <w:t xml:space="preserve">over the reef crest (Figure 4b, e). Flow direction at AS2 was consistently to the southwest, though direction was more variable under tidal forcing, </w:t>
      </w:r>
      <w:r w:rsidR="00303A26">
        <w:t>with</w:t>
      </w:r>
      <w:r>
        <w:t xml:space="preserve"> some cross-reef flow to the northeast (Figure 4c). Flow speed at AS2 was responsive to high winds and </w:t>
      </w:r>
      <w:r w:rsidR="00303A26">
        <w:t>but</w:t>
      </w:r>
      <w:r>
        <w:t xml:space="preserve"> highest during high waves (Figure 4e). At AS3, flow directions and speeds were highly variable under all forcing conditions, and exhibited the lowest flow speeds of the three ADCPs (Figure 4d-e).</w:t>
      </w:r>
    </w:p>
    <w:p w14:paraId="7A08C59D" w14:textId="3544A73A" w:rsidR="00576BC7" w:rsidRDefault="000A4C38" w:rsidP="00F30C93">
      <w:r>
        <w:t>Flow speeds at AS1 and AS2 illustrated the modulating effects of tidal stage</w:t>
      </w:r>
      <w:r w:rsidR="00AA2B12">
        <w:t xml:space="preserve"> on wave-forced flow (Figure 4</w:t>
      </w:r>
      <w:r>
        <w:t>e). During wave forcing, and to a lesser degree during wind forcing, flow velocity was highest during high tide and decreased significantly as the tide stage falls. This was most evident at AS1, but was also observed at AS2, during YD 53-55. This effect was noticeably absent or significantly reduced during wind forcing on YD 47-49, and tidal forcing on YD 51-52.</w:t>
      </w:r>
    </w:p>
    <w:p w14:paraId="3D92074E" w14:textId="77777777" w:rsidR="00576BC7" w:rsidRDefault="000A4C38" w:rsidP="00D31F5A">
      <w:pPr>
        <w:pStyle w:val="HeadingCR2"/>
      </w:pPr>
      <w:r>
        <w:t>Lagrangian Measurements</w:t>
      </w:r>
    </w:p>
    <w:p w14:paraId="262F0B23" w14:textId="4F3703BB" w:rsidR="00576BC7" w:rsidRDefault="000A4C38" w:rsidP="00D31F5A">
      <w:r>
        <w:t xml:space="preserve">Thirty drifter deployments were conducted from </w:t>
      </w:r>
      <w:r w:rsidR="00814521">
        <w:t xml:space="preserve">19 </w:t>
      </w:r>
      <w:r>
        <w:t>January</w:t>
      </w:r>
      <w:r w:rsidR="00814521">
        <w:t xml:space="preserve"> 2014 </w:t>
      </w:r>
      <w:r>
        <w:t xml:space="preserve">to </w:t>
      </w:r>
      <w:r w:rsidR="00814521">
        <w:t xml:space="preserve">23 </w:t>
      </w:r>
      <w:r>
        <w:t xml:space="preserve">February 2014, with 22 of those deployments coinciding with the ADCP deployments during </w:t>
      </w:r>
      <w:r w:rsidR="00814521">
        <w:t xml:space="preserve">2014 </w:t>
      </w:r>
      <w:r>
        <w:t>YD 47-55 (15-23 February</w:t>
      </w:r>
      <w:r w:rsidR="00A32302">
        <w:t xml:space="preserve"> 2014</w:t>
      </w:r>
      <w:r>
        <w:t xml:space="preserve">; Appendix Table </w:t>
      </w:r>
      <w:r w:rsidR="009C4D78">
        <w:t>A</w:t>
      </w:r>
      <w:r>
        <w:t>1). Drifter tracks from all deployments covered nearly the entire reef flat and ava channel (Figure 5), showing three g</w:t>
      </w:r>
      <w:r w:rsidR="00A32302">
        <w:t>e</w:t>
      </w:r>
      <w:r>
        <w:t>neral spatial patterns: 1) Faster flow speeds over the southern reef flat; 2) slower, more variable currents over the deeper pools of the southern back-reef, northern reef, and ava channel near the stream mouth; and 3) faster current speeds exiting th</w:t>
      </w:r>
      <w:r w:rsidR="00814521">
        <w:t>e east end of the ava channel. Instances of o</w:t>
      </w:r>
      <w:r>
        <w:t>ff-reef transport over the reef crest w</w:t>
      </w:r>
      <w:r w:rsidR="00814521">
        <w:t>ere observed</w:t>
      </w:r>
      <w:r>
        <w:t>, mainly exiting through a small channel in the southern reef crest at high tide under calm wave and wind conditions; most of these continued moving out to sea and some were quickly re-</w:t>
      </w:r>
      <w:r>
        <w:lastRenderedPageBreak/>
        <w:t>entrained in the surf zone and traveled landward over the reef flat. Other anomalous drifter tracks show where drifters were entrained in the surf zone at the reef crest and quickly exited back out to sea in the far nort</w:t>
      </w:r>
      <w:r w:rsidR="00D31F5A">
        <w:t>heast portion of the study area.</w:t>
      </w:r>
    </w:p>
    <w:p w14:paraId="75CB0259" w14:textId="77777777" w:rsidR="00576BC7" w:rsidRDefault="000A4C38" w:rsidP="00D31F5A">
      <w:pPr>
        <w:pStyle w:val="HeadingCR2"/>
      </w:pPr>
      <w:r>
        <w:t>Progressive Vectors</w:t>
      </w:r>
    </w:p>
    <w:p w14:paraId="0825F8DC" w14:textId="64836920" w:rsidR="00576BC7" w:rsidRDefault="000A4C38">
      <w:r>
        <w:t xml:space="preserve"> </w:t>
      </w:r>
      <w:r w:rsidR="00814521">
        <w:t>Progressive vectors</w:t>
      </w:r>
      <w:r w:rsidR="00DA3E29">
        <w:t xml:space="preserve"> from ADCP data</w:t>
      </w:r>
      <w:r w:rsidR="00814521">
        <w:t xml:space="preserve"> indicated the flow velocity at AS1 and AS2 was 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w:t>
      </w:r>
      <w:proofErr w:type="spellStart"/>
      <w:r w:rsidR="00DA3E29">
        <w:t>along</w:t>
      </w:r>
      <w:proofErr w:type="spellEnd"/>
      <w:r w:rsidR="00DA3E29">
        <w:t xml:space="preserve">-shore towards the </w:t>
      </w:r>
      <w:proofErr w:type="gramStart"/>
      <w:r w:rsidR="00DA3E29">
        <w:t>ava</w:t>
      </w:r>
      <w:proofErr w:type="gramEnd"/>
      <w:r w:rsidR="00DA3E29">
        <w:t xml:space="preserve"> channel, the progressive vectors over the southern reef showed little variation in flow direction, going ashore in some cases. </w:t>
      </w:r>
      <w:r w:rsidR="00082037">
        <w:t>In general, the lengths of progressive vectors were similar to the actual tracks of the drifters, indicating similar flow speeds, albeit sometime</w:t>
      </w:r>
      <w:r w:rsidR="00DA3E29">
        <w:t>s</w:t>
      </w:r>
      <w:r w:rsidR="00082037">
        <w:t xml:space="preserve"> different directions. The exception was over the northern reef, where drifters quickly moved into the </w:t>
      </w:r>
      <w:proofErr w:type="gramStart"/>
      <w:r w:rsidR="00082037">
        <w:t>ava</w:t>
      </w:r>
      <w:proofErr w:type="gramEnd"/>
      <w:r w:rsidR="00082037">
        <w:t xml:space="preserve"> channel and were influenced by very different currents than </w:t>
      </w:r>
      <w:r w:rsidR="00DA3E29">
        <w:t>the ADCP at AS3.</w:t>
      </w:r>
      <w:r>
        <w:t xml:space="preserve"> </w:t>
      </w:r>
      <w:r w:rsidR="00DA3E29">
        <w:t xml:space="preserve">The progressive vectors over the 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spatially heterogeneous flow velocities</w:t>
      </w:r>
      <w:r>
        <w:t xml:space="preserve">. </w:t>
      </w:r>
    </w:p>
    <w:p w14:paraId="33C8D262" w14:textId="2DE3FC4C" w:rsidR="00576BC7" w:rsidRDefault="007040A5">
      <w:r>
        <w:t>During</w:t>
      </w:r>
      <w:r w:rsidR="000A4C38">
        <w:t xml:space="preserve"> tidal forcing the drifters traveled in erratic directions and traveled farther than the</w:t>
      </w:r>
      <w:r w:rsidR="00C21009">
        <w:t xml:space="preserve"> progressive vectors from ADCPs</w:t>
      </w:r>
      <w:r w:rsidR="000A4C38">
        <w:t xml:space="preserve"> (Figure 6a-b). Drifter tracks and progressive vectors compared poorly in speed and direction at AS3 on the northern reef, slightly better at AS2</w:t>
      </w:r>
      <w:r w:rsidR="007C791D">
        <w:t>,</w:t>
      </w:r>
      <w:r w:rsidR="000A4C38">
        <w:t xml:space="preserve"> though progressive vectors are still shorter and do not vary direction, and fairly well at AS1 on the southern reef. Under the low wave conditions</w:t>
      </w:r>
      <w:r>
        <w:t xml:space="preserve"> at high tide</w:t>
      </w:r>
      <w:r w:rsidR="000A4C38">
        <w:t xml:space="preserve">, </w:t>
      </w:r>
      <w:r>
        <w:t xml:space="preserve">some </w:t>
      </w:r>
      <w:r w:rsidR="000A4C38">
        <w:lastRenderedPageBreak/>
        <w:t xml:space="preserve">drifters were observed to flow seaward over the reef crest near AS2, but </w:t>
      </w:r>
      <w:r>
        <w:t>progressive vectors were exclusively shoreward. Some d</w:t>
      </w:r>
      <w:r w:rsidR="000A4C38">
        <w:t>rifters were also observed moving from the northern reef onto the southern reef during light and variable winds</w:t>
      </w:r>
      <w:r>
        <w:t>; during large waves, some drifters moved from the southern to the northern reef</w:t>
      </w:r>
      <w:r w:rsidR="000A4C38">
        <w:t>.</w:t>
      </w:r>
    </w:p>
    <w:p w14:paraId="3A3BD7DD" w14:textId="29C12538" w:rsidR="00576BC7" w:rsidRDefault="007040A5" w:rsidP="007040A5">
      <w:r>
        <w:t>During</w:t>
      </w:r>
      <w:r w:rsidR="000A4C38">
        <w:t xml:space="preserve"> wind forcing, </w:t>
      </w:r>
      <w:r w:rsidR="007C791D">
        <w:t xml:space="preserve">the drifter tracks showed flow directions were mainly towards the northwest corner of the bay, and suggest flow out of the ava channel (at least at the surface) </w:t>
      </w:r>
      <w:r w:rsidR="009659C3">
        <w:t>was</w:t>
      </w:r>
      <w:r w:rsidR="007C791D">
        <w:t xml:space="preserve"> suppressed under strong onshore (easterly) winds. P</w:t>
      </w:r>
      <w:r w:rsidR="000A4C38">
        <w:t xml:space="preserve">rogressive vectors and drifter tracks were shorter than during tide and wave forcing, indicating flow speeds were slower (Figure 6c-d). Progressive vectors compared well with drifter tracks in speed and direction for all locations, though the progressive vector at AS3 is still short in comparison to the drifter tracks near the same location. </w:t>
      </w:r>
      <w:r w:rsidR="007C791D">
        <w:t>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w:t>
      </w:r>
    </w:p>
    <w:p w14:paraId="1A716526" w14:textId="59E90966" w:rsidR="00576BC7" w:rsidRDefault="007040A5" w:rsidP="007C791D">
      <w:r>
        <w:t xml:space="preserve">During </w:t>
      </w:r>
      <w:r w:rsidR="000A4C38">
        <w:t xml:space="preserve">wave forcing, longer progressive vectors at all locations, including the northern reef, indicate significantly faster flow speeds than during wind and tidal forcing (Figure 6e-f). The progressive vectors on the southern reef </w:t>
      </w:r>
      <w:r w:rsidR="007C791D">
        <w:t>show exclusively</w:t>
      </w:r>
      <w:r w:rsidR="000A4C38">
        <w:t xml:space="preserve"> onshore flow, even going ashore in some instances. The drifter tracks clearly indicate a coherent pattern of clockwise flow over the southern reef, through back-reef pools and near the stream mouth, and then seaward over the northern reef and out the </w:t>
      </w:r>
      <w:proofErr w:type="gramStart"/>
      <w:r w:rsidR="000A4C38">
        <w:t>ava</w:t>
      </w:r>
      <w:proofErr w:type="gramEnd"/>
      <w:r w:rsidR="000A4C38">
        <w:t xml:space="preserve"> channel. </w:t>
      </w:r>
      <w:r w:rsidR="007C791D">
        <w:t xml:space="preserve">Despite waves breaking on the northern reef crest, it appears the flow across the southern reef and into the </w:t>
      </w:r>
      <w:proofErr w:type="gramStart"/>
      <w:r w:rsidR="007C791D">
        <w:t>ava</w:t>
      </w:r>
      <w:proofErr w:type="gramEnd"/>
      <w:r w:rsidR="007C791D">
        <w:t xml:space="preserve"> channel influences an overall eastward flow over the northern reef and out to </w:t>
      </w:r>
      <w:r w:rsidR="007C791D">
        <w:lastRenderedPageBreak/>
        <w:t xml:space="preserve">sea. </w:t>
      </w:r>
      <w:r w:rsidR="000A4C38">
        <w:t>All drifters exited the channel during the 1 h period, suggesting under high waves the flushing time of the whole bay is under 1 h.</w:t>
      </w:r>
    </w:p>
    <w:p w14:paraId="0B4220C6" w14:textId="77777777" w:rsidR="00576BC7" w:rsidRDefault="000A4C38">
      <w:pPr>
        <w:pStyle w:val="HeadingCR2"/>
      </w:pPr>
      <w:r>
        <w:t>Empirical Orthogonal Functions (EOF)</w:t>
      </w:r>
    </w:p>
    <w:p w14:paraId="51174C92" w14:textId="1B91EA13" w:rsidR="00976516" w:rsidRDefault="000A4C38" w:rsidP="00976516">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that traveled through each grid cell differed due to the spatial position of the grid cell relative to the flow pattern. Grid cells in the middle parts of the bay and </w:t>
      </w:r>
      <w:proofErr w:type="gramStart"/>
      <w:r>
        <w:t>ava</w:t>
      </w:r>
      <w:proofErr w:type="gramEnd"/>
      <w:r>
        <w:t xml:space="preserve"> channel had more drifter tracks than grid cells in the outer bay and near the s</w:t>
      </w:r>
      <w:r w:rsidR="007040A5">
        <w:t>hore. More observations suggest</w:t>
      </w:r>
      <w:r>
        <w:t xml:space="preserve"> more certainty, whereas some of the outlying grid cells with a small number of observations may have been influenced by an anomalous drifter track or a small range of forcing condition</w:t>
      </w:r>
      <w:r w:rsidR="007040A5">
        <w:t>s</w:t>
      </w:r>
      <w:r>
        <w:t>.</w:t>
      </w:r>
      <w:r w:rsidR="00A16BE5">
        <w:t xml:space="preserve"> </w:t>
      </w:r>
    </w:p>
    <w:p w14:paraId="785E1EFB" w14:textId="3DBC65C1" w:rsidR="006021D8" w:rsidRDefault="0019411D" w:rsidP="00976516">
      <w:r>
        <w:t>Overall,</w:t>
      </w:r>
      <w:r w:rsidR="000A4C38">
        <w:t xml:space="preserve"> </w:t>
      </w:r>
      <w:r w:rsidR="00976516">
        <w:t>variance ellipses</w:t>
      </w:r>
      <w:r w:rsidR="000A4C38">
        <w:t xml:space="preserve"> from drifters </w:t>
      </w:r>
      <w:r>
        <w:t>and ADCPs were</w:t>
      </w:r>
      <w:r w:rsidR="00A16BE5">
        <w:t xml:space="preserve"> more circular at AS3</w:t>
      </w:r>
      <w:r>
        <w:t xml:space="preserve"> and on the northern reef,</w:t>
      </w:r>
      <w:r w:rsidR="00A16BE5">
        <w:t xml:space="preserve"> and </w:t>
      </w:r>
      <w:r w:rsidR="000A4C38">
        <w:t xml:space="preserve">more ellipsoid </w:t>
      </w:r>
      <w:r>
        <w:t>at AS1 and AS2 and on the southern reef. These results</w:t>
      </w:r>
      <w:r w:rsidR="000A4C38">
        <w:t xml:space="preserve"> </w:t>
      </w:r>
      <w:r w:rsidR="00A16BE5">
        <w:t>s</w:t>
      </w:r>
      <w:r>
        <w:t>uggest current directions a</w:t>
      </w:r>
      <w:r w:rsidR="00A16BE5">
        <w:t>re more variable over the northern reef</w:t>
      </w:r>
      <w:r>
        <w:t>, and more consistent on the southern reef</w:t>
      </w:r>
      <w:r w:rsidR="00976516">
        <w:t xml:space="preserve">, under all forcing </w:t>
      </w:r>
      <w:commentRangeStart w:id="2"/>
      <w:r w:rsidR="00976516">
        <w:t>conditions</w:t>
      </w:r>
      <w:commentRangeEnd w:id="2"/>
      <w:r w:rsidR="00276187">
        <w:rPr>
          <w:rStyle w:val="CommentReference"/>
        </w:rPr>
        <w:commentReference w:id="2"/>
      </w:r>
      <w:r w:rsidR="000A4C38">
        <w:t xml:space="preserve">. </w:t>
      </w:r>
      <w:r w:rsidR="00A16BE5">
        <w:t xml:space="preserve">Finer-resolution drifter data resolved the general clockwise flow from the southern reef, over the northern reef, and out </w:t>
      </w:r>
      <w:r w:rsidR="000A692C">
        <w:t>to sea, and</w:t>
      </w:r>
      <w:r>
        <w:t xml:space="preserve"> also illustrated the decreased flow velocities close to shore and in the southern back-reef pools.</w:t>
      </w:r>
      <w:r w:rsidR="003C6307">
        <w:t xml:space="preserve"> </w:t>
      </w:r>
      <w:r w:rsidR="00A16BE5">
        <w:t>ADCP</w:t>
      </w:r>
      <w:r>
        <w:t xml:space="preserve"> data </w:t>
      </w:r>
      <w:r w:rsidR="00976516">
        <w:t xml:space="preserve">showed mean flow directions were </w:t>
      </w:r>
      <w:r w:rsidR="000A4C38">
        <w:t>similar</w:t>
      </w:r>
      <w:r w:rsidR="009019E9">
        <w:t xml:space="preserve"> during different end-member forcing conditions</w:t>
      </w:r>
      <w:r w:rsidR="00976516">
        <w:t>,</w:t>
      </w:r>
      <w:r w:rsidR="000A4C38">
        <w:t xml:space="preserve"> but </w:t>
      </w:r>
      <w:r w:rsidR="00976516">
        <w:t xml:space="preserve">mean flow speed </w:t>
      </w:r>
      <w:r w:rsidR="000A4C38">
        <w:t xml:space="preserve">varied </w:t>
      </w:r>
      <w:r w:rsidR="00A16BE5">
        <w:t xml:space="preserve">at each location. </w:t>
      </w:r>
      <w:r w:rsidR="00976516">
        <w:t>M</w:t>
      </w:r>
      <w:r w:rsidR="006021D8">
        <w:t xml:space="preserve">ean velocities calculated from ADCP data </w:t>
      </w:r>
      <w:r w:rsidR="009019E9">
        <w:t xml:space="preserve">for AS1, AS2, and AS3 </w:t>
      </w:r>
      <w:r w:rsidR="00976516">
        <w:t xml:space="preserve">during tide forcing </w:t>
      </w:r>
      <w:r w:rsidR="006021D8">
        <w:t>were 14.6 cm s</w:t>
      </w:r>
      <w:r w:rsidR="006021D8" w:rsidRPr="002C3BF8">
        <w:rPr>
          <w:vertAlign w:val="superscript"/>
        </w:rPr>
        <w:t>-1</w:t>
      </w:r>
      <w:r w:rsidR="006021D8">
        <w:t>, 5.3 cm s</w:t>
      </w:r>
      <w:r w:rsidR="006021D8" w:rsidRPr="002C3BF8">
        <w:rPr>
          <w:vertAlign w:val="superscript"/>
        </w:rPr>
        <w:t>-1</w:t>
      </w:r>
      <w:r w:rsidR="006021D8">
        <w:t>, and 0.9 cm s</w:t>
      </w:r>
      <w:r w:rsidR="006021D8" w:rsidRPr="002C3BF8">
        <w:rPr>
          <w:vertAlign w:val="superscript"/>
        </w:rPr>
        <w:t>-1</w:t>
      </w:r>
      <w:r w:rsidR="00976516">
        <w:t>; d</w:t>
      </w:r>
      <w:r w:rsidR="006021D8">
        <w:t>uring</w:t>
      </w:r>
      <w:r w:rsidR="00976516">
        <w:t xml:space="preserve"> wind forcing </w:t>
      </w:r>
      <w:r w:rsidR="006021D8">
        <w:t>were 11.6 cm s</w:t>
      </w:r>
      <w:r w:rsidR="006021D8" w:rsidRPr="002C3BF8">
        <w:rPr>
          <w:vertAlign w:val="superscript"/>
        </w:rPr>
        <w:t>-1</w:t>
      </w:r>
      <w:r w:rsidR="006021D8">
        <w:t>, 3.9 cm s</w:t>
      </w:r>
      <w:r w:rsidR="006021D8" w:rsidRPr="002C3BF8">
        <w:rPr>
          <w:vertAlign w:val="superscript"/>
        </w:rPr>
        <w:t>-1</w:t>
      </w:r>
      <w:r w:rsidR="006021D8">
        <w:t>, and 1.5 cm s</w:t>
      </w:r>
      <w:r w:rsidR="006021D8" w:rsidRPr="002C3BF8">
        <w:rPr>
          <w:vertAlign w:val="superscript"/>
        </w:rPr>
        <w:t>-1</w:t>
      </w:r>
      <w:r w:rsidR="00976516">
        <w:t xml:space="preserve">; during </w:t>
      </w:r>
      <w:r w:rsidR="006021D8">
        <w:t xml:space="preserve">wave </w:t>
      </w:r>
      <w:r w:rsidR="00976516">
        <w:t xml:space="preserve">forcing </w:t>
      </w:r>
      <w:r w:rsidR="006021D8">
        <w:t>were 18.1 cm s</w:t>
      </w:r>
      <w:r w:rsidR="006021D8" w:rsidRPr="002C3BF8">
        <w:rPr>
          <w:vertAlign w:val="superscript"/>
        </w:rPr>
        <w:t>-1</w:t>
      </w:r>
      <w:r w:rsidR="006021D8">
        <w:t>, 10.9 cm s</w:t>
      </w:r>
      <w:r w:rsidR="006021D8" w:rsidRPr="002C3BF8">
        <w:rPr>
          <w:vertAlign w:val="superscript"/>
        </w:rPr>
        <w:t>-1</w:t>
      </w:r>
      <w:r w:rsidR="006021D8">
        <w:t>, and 1.21 cm s</w:t>
      </w:r>
      <w:r w:rsidR="006021D8" w:rsidRPr="002C3BF8">
        <w:rPr>
          <w:vertAlign w:val="superscript"/>
        </w:rPr>
        <w:t>-1</w:t>
      </w:r>
      <w:r w:rsidR="006021D8">
        <w:t>, respectively (Table 2).</w:t>
      </w:r>
      <w:r w:rsidR="00612FEF" w:rsidRPr="00612FEF">
        <w:t xml:space="preserve"> </w:t>
      </w:r>
      <w:r w:rsidR="00612FEF">
        <w:t xml:space="preserve">Over the area covered by drifter tracks, mean flow velocities from </w:t>
      </w:r>
      <w:r w:rsidR="00612FEF">
        <w:lastRenderedPageBreak/>
        <w:t>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187E6135" w:rsidR="00576BC7" w:rsidRDefault="00976516" w:rsidP="003C6307">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shoreward flow, but the variance ellipses and mean velocities from drifters showed clockwise flow across the southern reef and seaward out the </w:t>
      </w:r>
      <w:proofErr w:type="gramStart"/>
      <w:r w:rsidR="004A5151">
        <w:t>ava</w:t>
      </w:r>
      <w:proofErr w:type="gramEnd"/>
      <w:r w:rsidR="004A5151">
        <w:t xml:space="preserve"> channel. </w:t>
      </w:r>
      <w:r>
        <w:t>V</w:t>
      </w:r>
      <w:r w:rsidR="000A4C38">
        <w:t>ariance ellipses</w:t>
      </w:r>
      <w:r>
        <w:t xml:space="preserve"> from drifters</w:t>
      </w:r>
      <w:r w:rsidR="000A4C38">
        <w:t xml:space="preserve"> were more ellipsoid and mean velocities were higher near the reef crest and on the southern reef, compared to the northern reef and southern back-reef pools. Though flow directions were more variable, mean velocities were higher </w:t>
      </w:r>
      <w:r w:rsidR="004A5151">
        <w:t>during</w:t>
      </w:r>
      <w:r w:rsidR="000A4C38">
        <w:t xml:space="preserve"> tidal forcing than wind forcing, but still lo</w:t>
      </w:r>
      <w:r>
        <w:t xml:space="preserve">wer than wave forcing. </w:t>
      </w:r>
    </w:p>
    <w:p w14:paraId="35355624" w14:textId="5E07C176" w:rsidR="00576BC7" w:rsidRDefault="00976516">
      <w:r>
        <w:t>Wind forcing showed t</w:t>
      </w:r>
      <w:r w:rsidR="000A4C38">
        <w:t xml:space="preserve">he lowest mean flow velocities from both ADCPs and drifters, but the variance ellipses were more ellipsoid than under tide forcing, indicating flow directions were more consistent during strong onshore winds. Similar to tide and wave forcing, the overall flow pattern from the drifters was more variable ellipses and higher velocities over the southern reef, and more circular </w:t>
      </w:r>
      <w:r w:rsidR="009019E9">
        <w:t>variance ellipse</w:t>
      </w:r>
      <w:r w:rsidR="000A4C38">
        <w:t>s and slower velocities in the back-reef pools, ava channel, and northern reef.</w:t>
      </w:r>
    </w:p>
    <w:p w14:paraId="7893C755" w14:textId="37C4482A" w:rsidR="00576BC7" w:rsidRDefault="00976516" w:rsidP="007040A5">
      <w:r>
        <w:t>Wave forcing showed t</w:t>
      </w:r>
      <w:r w:rsidR="000A4C38">
        <w:t xml:space="preserve">he highest mean flow speeds and most ellipsoid variance ellipses,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w:t>
      </w:r>
      <w:r w:rsidR="000A4C38">
        <w:lastRenderedPageBreak/>
        <w:t xml:space="preserve">increased flow near AS2 increased flow speeds near the </w:t>
      </w:r>
      <w:proofErr w:type="gramStart"/>
      <w:r w:rsidR="000A4C38">
        <w:t>ava</w:t>
      </w:r>
      <w:proofErr w:type="gramEnd"/>
      <w:r w:rsidR="000A4C38">
        <w:t xml:space="preserve"> channel and the southern ba</w:t>
      </w:r>
      <w:r w:rsidR="004A5151">
        <w:t>ck-reef pools. T</w:t>
      </w:r>
      <w:r w:rsidR="000A4C38">
        <w:t xml:space="preserve">he variance ellipses at AS3 </w:t>
      </w:r>
      <w:r w:rsidR="004A5151">
        <w:t>indicated</w:t>
      </w:r>
      <w:r w:rsidR="000A4C38">
        <w:t xml:space="preserve"> variable flow directions, </w:t>
      </w:r>
      <w:r w:rsidR="004A5151">
        <w:t xml:space="preserve">but </w:t>
      </w:r>
      <w:r w:rsidR="000A4C38">
        <w:t xml:space="preserve">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w:t>
      </w:r>
      <w:r w:rsidR="004A5151">
        <w:t>Similar to the results during tidal forcing, m</w:t>
      </w:r>
      <w:r w:rsidR="000A4C38">
        <w:t>ean velocities increased moving seaward through the ava channel, but due to the low data density outside the reef crest it is unclear whether the flow continues eastward to Pago Pago Harbor or swirls around and is re-entrained in the surf zone on the southern reef.</w:t>
      </w:r>
    </w:p>
    <w:p w14:paraId="5852F8CB" w14:textId="77777777" w:rsidR="00576BC7" w:rsidRDefault="000A4C38">
      <w:pPr>
        <w:pStyle w:val="HeadingCR2"/>
      </w:pPr>
      <w:r>
        <w:t>Residence Time</w:t>
      </w:r>
    </w:p>
    <w:p w14:paraId="021F79C3" w14:textId="450DD41A" w:rsidR="00576BC7" w:rsidRDefault="000A4C38">
      <w:r>
        <w:t xml:space="preserve">Water residence time over the </w:t>
      </w:r>
      <w:r w:rsidR="00A153C3">
        <w:t xml:space="preserve">reef flat was computed from </w:t>
      </w:r>
      <w:r>
        <w:t xml:space="preserve">mean drifter velocities under different forcing conditions (Figure 8). Residence times varied from 2.78-0.08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w:t>
      </w:r>
      <w:r w:rsidR="009659C3">
        <w:t xml:space="preserve">Contrary to results at AS1 and AS2, at AS3 mean speed was slower and residence time was longer during </w:t>
      </w:r>
      <w:r w:rsidR="009659C3">
        <w:lastRenderedPageBreak/>
        <w:t xml:space="preserve">wave forcing compared to wind forcing. </w:t>
      </w:r>
      <w:r w:rsidR="00276187">
        <w:t>Unfortunately, no data was recorded by the ADCP at AS3 simultaneously with drifters during tide forcing, due to the low water level during drifter deployments.</w:t>
      </w:r>
    </w:p>
    <w:p w14:paraId="0BBAC2FF" w14:textId="2E7430C1" w:rsidR="00276187" w:rsidRDefault="00276187" w:rsidP="00276187">
      <w:pPr>
        <w:pStyle w:val="HeadingCR2"/>
      </w:pPr>
      <w:r>
        <w:t>Comparing Eulerian and Lagrangian results</w:t>
      </w:r>
    </w:p>
    <w:p w14:paraId="60E24C8A" w14:textId="6B6B2227" w:rsidR="00576BC7" w:rsidRDefault="00A153C3" w:rsidP="00BB2200">
      <w:r>
        <w:t>M</w:t>
      </w:r>
      <w:r w:rsidR="000A4C38">
        <w:t xml:space="preserve">ean flow speed and residence time </w:t>
      </w:r>
      <w:r w:rsidR="00276187">
        <w:t>differed between the Eulerian and Lagrangian methods</w:t>
      </w:r>
      <w:r w:rsidR="000A4C38">
        <w:t xml:space="preserve"> under different forcing conditions (Table 2).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w:t>
      </w:r>
      <w:r w:rsidR="00BB2200">
        <w:t xml:space="preserve">over the spatial bin </w:t>
      </w:r>
      <w:r w:rsidR="000A4C38">
        <w:t xml:space="preserve">as the drifters moved into the </w:t>
      </w:r>
      <w:proofErr w:type="gramStart"/>
      <w:r w:rsidR="000A4C38">
        <w:t>ava</w:t>
      </w:r>
      <w:proofErr w:type="gramEnd"/>
      <w:r w:rsidR="000A4C38">
        <w:t xml:space="preserve"> channel. The lowest percent error was at AS1 on the southern reef, where the flow is most homogeneous. The percent error for all locations together was lowest for speed during tide forcing, and lowest for residence time during wind forcing.</w:t>
      </w:r>
    </w:p>
    <w:p w14:paraId="649F22C3" w14:textId="77777777" w:rsidR="00576BC7" w:rsidRDefault="00D31F5A">
      <w:pPr>
        <w:pStyle w:val="HeadingCR1"/>
      </w:pPr>
      <w:r>
        <w:t>Discussion</w:t>
      </w:r>
    </w:p>
    <w:p w14:paraId="5E2B2DE0" w14:textId="183DD095" w:rsidR="002E41C1" w:rsidRDefault="00ED6C09" w:rsidP="00ED6C09">
      <w:r>
        <w:t>The high number of drifter deployments provided an unprecedented data set for a reef flat area, with high data density, extensive spatial coverage, and wide range of sam</w:t>
      </w:r>
      <w:r>
        <w:t xml:space="preserve">pled forcing conditions. </w:t>
      </w:r>
      <w:r w:rsidR="002E41C1">
        <w:t xml:space="preserve">The overall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w:t>
      </w:r>
      <w:r w:rsidR="002E41C1">
        <w:lastRenderedPageBreak/>
        <w:t xml:space="preserve">closest to where waves were breaking on the reef crest and were longest over the inner reef flat close to shore and deep in the northwest corner of the embayment. Given the proximity of the northern reef to the stream mouth and the frequent occurrence of floods under typically low wave conditions in the wet season and moderate easterly winds during the dry season, this suggests the northern reef and areas of the southern reef bordering the </w:t>
      </w:r>
      <w:proofErr w:type="gramStart"/>
      <w:r w:rsidR="002E41C1">
        <w:t>ava</w:t>
      </w:r>
      <w:proofErr w:type="gramEnd"/>
      <w:r w:rsidR="002E41C1">
        <w:t xml:space="preserve"> channel are under greatest threat of land-based sources of pollution. The spatial flow pattern and longer residence times result in greater exposure (= intensity x duration) of the corals in these areas to stress from terrestrial pollution, and likely causes the reduced coral health in these locations.</w:t>
      </w:r>
    </w:p>
    <w:p w14:paraId="15ED20F1" w14:textId="6326990A" w:rsidR="00576BC7" w:rsidRDefault="000A4C38" w:rsidP="00276187">
      <w:r>
        <w:t>Both the Eulerian and Lagrangian methods characterized the main difference between faster, less variable flow over the southern reef and the slower, more variable flow over the northern reef under all for</w:t>
      </w:r>
      <w:r w:rsidR="00276187">
        <w:t>cing conditions. T</w:t>
      </w:r>
      <w:r>
        <w:t xml:space="preserve">he Eulerian method characterized flows adequately </w:t>
      </w:r>
      <w:r w:rsidR="009659C3">
        <w:t>near the 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over the northern and southern reef flats, and southern back-reef pools</w:t>
      </w:r>
      <w:r>
        <w:t>.</w:t>
      </w:r>
      <w:r w:rsidR="00276187" w:rsidRPr="00276187">
        <w:t xml:space="preserve"> </w:t>
      </w:r>
      <w:r w:rsidR="00276187">
        <w:t xml:space="preserve">The spatially distributed drifter measurements also illustrated several unique features in the flow pattern, particularly near areas of complex bathymetry like the </w:t>
      </w:r>
      <w:proofErr w:type="gramStart"/>
      <w:r w:rsidR="00276187">
        <w:t>ava</w:t>
      </w:r>
      <w:proofErr w:type="gramEnd"/>
      <w:r w:rsidR="00276187">
        <w:t xml:space="preserve"> channel. From the orientation of the reef flat and channel, it would seem that flow over the southern reef near the </w:t>
      </w:r>
      <w:proofErr w:type="gramStart"/>
      <w:r w:rsidR="00276187">
        <w:t>ava</w:t>
      </w:r>
      <w:proofErr w:type="gramEnd"/>
      <w:r w:rsidR="00276187">
        <w:t xml:space="preserve"> channel would flow directly from the reef crest nort</w:t>
      </w:r>
      <w:r w:rsidR="0058033F">
        <w:t>hward into the main channel. Ho</w:t>
      </w:r>
      <w:r w:rsidR="00276187">
        <w:t xml:space="preserve">wever the flow near AS2 is deflected away from the </w:t>
      </w:r>
      <w:proofErr w:type="gramStart"/>
      <w:r w:rsidR="00276187">
        <w:t>ava</w:t>
      </w:r>
      <w:proofErr w:type="gramEnd"/>
      <w:r w:rsidR="00276187">
        <w:t xml:space="preserve"> channel, shoreward to the west where it flows into the back-reef pools and then enters the ava channel. This deflection is likely caused by wave </w:t>
      </w:r>
      <w:r w:rsidR="00276187">
        <w:lastRenderedPageBreak/>
        <w:t xml:space="preserve">energy refracting and surging into the </w:t>
      </w:r>
      <w:proofErr w:type="gramStart"/>
      <w:r w:rsidR="00276187">
        <w:t>ava</w:t>
      </w:r>
      <w:proofErr w:type="gramEnd"/>
      <w:r w:rsidR="00276187">
        <w:t xml:space="preserve"> channel, pushing southward from the main channel onto the southern </w:t>
      </w:r>
      <w:commentRangeStart w:id="3"/>
      <w:r w:rsidR="00276187">
        <w:t>reef</w:t>
      </w:r>
      <w:commentRangeEnd w:id="3"/>
      <w:r w:rsidR="00DA3E29">
        <w:rPr>
          <w:rStyle w:val="CommentReference"/>
        </w:rPr>
        <w:commentReference w:id="3"/>
      </w:r>
      <w:r w:rsidR="00276187">
        <w:t>.</w:t>
      </w:r>
    </w:p>
    <w:p w14:paraId="4515827C" w14:textId="77D87246" w:rsidR="00576BC7" w:rsidRDefault="000A4C38">
      <w:r>
        <w:t>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northwest corner of the bay, with a notable lack of seaward flow ou</w:t>
      </w:r>
      <w:r w:rsidR="0058033F">
        <w:t>t of the ava channel. D</w:t>
      </w:r>
      <w:r>
        <w:t>ata density was lowest during wind forcing and perhaps drifter deployments longer than 1 h would have observed seaward flow.</w:t>
      </w:r>
      <w:r w:rsidR="009659C3">
        <w:t xml:space="preserve"> </w:t>
      </w:r>
    </w:p>
    <w:p w14:paraId="3D6BD6E5" w14:textId="40C5C5E4" w:rsidR="00576BC7" w:rsidRDefault="000A4C38">
      <w:r>
        <w:t>Observations on the linear reef flat in 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ava channel. F</w:t>
      </w:r>
      <w:r>
        <w:t xml:space="preserve">low through the </w:t>
      </w:r>
      <w:proofErr w:type="gramStart"/>
      <w:r>
        <w:t>ava</w:t>
      </w:r>
      <w:proofErr w:type="gramEnd"/>
      <w:r>
        <w:t xml:space="preserv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 surface currents in the reef pass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w:t>
      </w:r>
      <w:proofErr w:type="gramStart"/>
      <w:r>
        <w:t>ava</w:t>
      </w:r>
      <w:proofErr w:type="gramEnd"/>
      <w:r>
        <w:t xml:space="preserve"> channel at the study site is either caused by the increasing volume of water contributed by the reef flats </w:t>
      </w:r>
      <w:r>
        <w:lastRenderedPageBreak/>
        <w:t>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 </w:t>
      </w:r>
      <w:r w:rsidR="00372A45">
        <w:fldChar w:fldCharType="begin" w:fldLock="1"/>
      </w:r>
      <w:r w:rsidR="003E7D7C">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372A45">
        <w:fldChar w:fldCharType="separate"/>
      </w:r>
      <w:r w:rsidR="00372A45" w:rsidRPr="00372A45">
        <w:rPr>
          <w:noProof/>
        </w:rPr>
        <w:t>(Vetter 2013)</w:t>
      </w:r>
      <w:r w:rsidR="00372A45">
        <w:fldChar w:fldCharType="end"/>
      </w:r>
      <w:r>
        <w:t>.</w:t>
      </w:r>
    </w:p>
    <w:p w14:paraId="6D1FE7FB" w14:textId="5B84215E" w:rsidR="00576BC7" w:rsidRDefault="000A4C38">
      <w:r>
        <w:t>Compared to Eulerian measurements, the L</w:t>
      </w:r>
      <w:r w:rsidR="009A41CA">
        <w:t>agrangian measurements recorded</w:t>
      </w:r>
      <w:r w:rsidR="009659C3">
        <w:t xml:space="preserve"> </w:t>
      </w:r>
      <w:r>
        <w:t xml:space="preserve">higher mean flow speeds </w:t>
      </w:r>
      <w:r w:rsidR="009659C3">
        <w:t xml:space="preserve">(57-78%) </w:t>
      </w:r>
      <w:r>
        <w:t>at all locations and during all forcings except for one: on the 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 (Figure 2b))</w:t>
      </w:r>
      <w:r>
        <w:t>, while Eulerian methods make a depth-averaged flow measurement</w:t>
      </w:r>
      <w:r w:rsidR="009A41CA">
        <w:t xml:space="preserve"> </w:t>
      </w:r>
      <w:r w:rsidR="009A41CA">
        <w:fldChar w:fldCharType="begin" w:fldLock="1"/>
      </w:r>
      <w:r w:rsidR="009A41C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 m deep reef flat in 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water column profile (Delft 3D)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Pr>
          <w:noProof/>
        </w:rPr>
        <w:lastRenderedPageBreak/>
        <w:t>(</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Importantly, while the drifter speeds 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Another potential error is surfing of the drifter, 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 xml:space="preserve">was low </w:t>
      </w:r>
      <w:r>
        <w:t>so while this may explain some of the discrepancy it 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while Stokes drift may have been important near the reef crest at AS1 and AS2 where wave energy is strongest.</w:t>
      </w:r>
    </w:p>
    <w:p w14:paraId="1A3E2ACA" w14:textId="623B290D" w:rsidR="002E41C1" w:rsidRDefault="002E41C1" w:rsidP="002E41C1">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Other studies might be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where Lagrangian methods would be more </w:t>
      </w:r>
      <w:r w:rsidR="00ED6C09">
        <w:t xml:space="preserve">appropriate. </w:t>
      </w:r>
      <w:r w:rsidR="00ED6C09">
        <w:lastRenderedPageBreak/>
        <w:t xml:space="preserve">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should use the appropriate Eulerian methods</w:t>
      </w:r>
      <w:r>
        <w:t>.</w:t>
      </w:r>
    </w:p>
    <w:p w14:paraId="2946A5FF" w14:textId="59B23C90" w:rsidR="00576BC7" w:rsidRDefault="000A4C38">
      <w:r>
        <w:t>Coral reefs are physically and biologically heterogeneous environments, but ecologically 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w:t>
      </w:r>
      <w:r>
        <w:lastRenderedPageBreak/>
        <w:t>measurements similar to the methodology presented in this study.</w:t>
      </w:r>
      <w:r w:rsidR="00AC7459">
        <w:t xml:space="preserve"> It’s important to note that the spatially 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bookmarkStart w:id="4" w:name="_GoBack"/>
      <w:bookmarkEnd w:id="4"/>
      <w:r w:rsidR="00AC7459">
        <w:t xml:space="preserve"> the research question.</w:t>
      </w:r>
    </w:p>
    <w:p w14:paraId="165ADEF0" w14:textId="77777777" w:rsidR="00576BC7" w:rsidRDefault="000A4C38" w:rsidP="00BC7ABD">
      <w:r>
        <w:t xml:space="preserve">Quantifying residence time and flow patterns in relation to </w:t>
      </w:r>
      <w:proofErr w:type="spellStart"/>
      <w:r>
        <w:t>endemember</w:t>
      </w:r>
      <w:proofErr w:type="spellEnd"/>
      <w:r>
        <w:t xml:space="preserve">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394C616F" w:rsidR="00576BC7" w:rsidRDefault="000A4C38">
      <w:r>
        <w:t>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were spatially heterogeneous in fringing-reef environments.</w:t>
      </w:r>
    </w:p>
    <w:p w14:paraId="7A991810" w14:textId="77777777" w:rsidR="00576BC7" w:rsidRDefault="000A4C38">
      <w:pPr>
        <w:pStyle w:val="HeadingCR1"/>
      </w:pPr>
      <w:r>
        <w:lastRenderedPageBreak/>
        <w:t>A</w:t>
      </w:r>
      <w:r w:rsidR="00D31F5A">
        <w:t>cknowledgements</w:t>
      </w:r>
    </w:p>
    <w:p w14:paraId="5E3D2582" w14:textId="77777777" w:rsidR="00576BC7" w:rsidRDefault="000A4C38">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proofErr w:type="spellStart"/>
      <w:r>
        <w:t>Porgram</w:t>
      </w:r>
      <w:proofErr w:type="spellEnd"/>
      <w:r>
        <w:t>. We would like to thank Dr. Michael Favazza for providing logistical support in the field. We would also like to thank YYY (USGS) and the reviewers at Coral Reefs who contributed numerous excellent suggestions and a timely review of our work. Use of trademark names does not imply USGS endorsement of products.</w:t>
      </w:r>
    </w:p>
    <w:p w14:paraId="6AD4C444" w14:textId="77777777" w:rsidR="00576BC7" w:rsidRDefault="000A4C38">
      <w:r>
        <w:br w:type="page"/>
      </w:r>
    </w:p>
    <w:p w14:paraId="7F7A4EF3" w14:textId="77777777" w:rsidR="00576BC7" w:rsidRDefault="000A4C38" w:rsidP="00B320E8">
      <w:pPr>
        <w:pStyle w:val="HeadingCR1"/>
      </w:pPr>
      <w:r>
        <w:lastRenderedPageBreak/>
        <w:t>References</w:t>
      </w:r>
    </w:p>
    <w:p w14:paraId="7CA7A3EC" w14:textId="78D9FFDB" w:rsidR="009A41CA" w:rsidRPr="009A41CA" w:rsidRDefault="00924D98">
      <w:pPr>
        <w:pStyle w:val="NormalWeb"/>
        <w:ind w:left="480" w:hanging="480"/>
        <w:divId w:val="4947189"/>
        <w:rPr>
          <w:rFonts w:ascii="Times" w:hAnsi="Times" w:cs="Times"/>
          <w:noProof/>
        </w:rPr>
      </w:pPr>
      <w:r>
        <w:fldChar w:fldCharType="begin" w:fldLock="1"/>
      </w:r>
      <w:r>
        <w:instrText xml:space="preserve">ADDIN Mendeley Bibliography CSL_BIBLIOGRAPHY </w:instrText>
      </w:r>
      <w:r>
        <w:fldChar w:fldCharType="separate"/>
      </w:r>
      <w:r w:rsidR="009A41CA" w:rsidRPr="009A41CA">
        <w:rPr>
          <w:rFonts w:ascii="Times" w:hAnsi="Times" w:cs="Times"/>
          <w:noProof/>
        </w:rPr>
        <w:t xml:space="preserve">Andutta FP, Kingsford MJ, Wolanski E (2012) “Sticky water” enables the retention of larvae in a reef mosaic. Estuar. Coast. Shelf Sci. 101:54–63 </w:t>
      </w:r>
    </w:p>
    <w:p w14:paraId="4648926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Austin J, Atkinson S (2004) The Design and Testing of Small , Low-cost GPS-tracked Surface Drifters. Estuaries 27:1026–1029 </w:t>
      </w:r>
    </w:p>
    <w:p w14:paraId="6924D15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Bilger RW, Atkinson MJ (1992) Anomalous mass transfer of phosphate on coral reef flats. Limnol. Oceanogr. 37:261–272 </w:t>
      </w:r>
    </w:p>
    <w:p w14:paraId="447F7CE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CH2M HILL (1984) Oceanographic Studies in Support of American Samoa Wastewater Facilities Planning. </w:t>
      </w:r>
    </w:p>
    <w:p w14:paraId="69E76748"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Craig P (2009) Natural History Guide to American Samoa. National Park of American Samoa, Pago Pago, American Samoa </w:t>
      </w:r>
    </w:p>
    <w:p w14:paraId="6D722C4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Davis R (1991) Lagrangian ocean studies. Annu. Rev. Fluid Mech. 23:43–64 </w:t>
      </w:r>
    </w:p>
    <w:p w14:paraId="501A0BBE"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1241516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Erftemeijer PL a, Riegl B, Hoeksema BW, Todd P a. (2012) Environmental impacts of dredging and other sediment disturbances on corals: A review. Mar. Pollut. Bull. 64:1737–1765 </w:t>
      </w:r>
    </w:p>
    <w:p w14:paraId="6EDD1DB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Falter JL, Atkinson MJ, Merrifield MA (2004) Mass-transfer limitation of nutrient uptake by a wave-dominated reef flat community. Limnol. Oceanogr. 49:1820–1831 </w:t>
      </w:r>
    </w:p>
    <w:p w14:paraId="33CA810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AC59BC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Hemer MA, Fan Y, Mori N, Semedo A, Wang XL (2013) Projected changes in wave climate from a multi-model ensemble. Nat. Clim. Chang. 3:471–476 </w:t>
      </w:r>
    </w:p>
    <w:p w14:paraId="09F5E2C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Hench JL, Leichter JJ, Monismith SG (2008) Episodic circulation and exchange in a wave-driven coral reef and lagoon system. Limnol. Oceanogr. 2681–2694 </w:t>
      </w:r>
    </w:p>
    <w:p w14:paraId="3909E33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Hoeke RK (2010) An investigation of wave-dominated coral reef hydrodynamics. James Cook University</w:t>
      </w:r>
    </w:p>
    <w:p w14:paraId="4B5E25D8"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75DEB52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BD838E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310D29A1"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Holst-Rice S, Messina A, Biggs TW, Vargas-Angel B, Whitall D (2015) Baseline Assessment of Fagaʻalu Watershed: A Ridge to Reef Assessment in Support of Sediment Reduction Activities. </w:t>
      </w:r>
    </w:p>
    <w:p w14:paraId="6102C241"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Jacob L, Wiles P, Aitaoto T, Yuen SL (2012) Coastal Currents in American Samoa. Their Role in Marine Protected Area Network Design. </w:t>
      </w:r>
    </w:p>
    <w:p w14:paraId="41E31D5E"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40EA6C4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Kenyon KE (1969) Stokes drift for random gravity waves. J. Geophys. Res. 74:6991–6994 </w:t>
      </w:r>
    </w:p>
    <w:p w14:paraId="7C47A99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King DB, Lackey TC, Gailani JZ, Shafer DJ (2012) Fate of Suspended Dredge Material at Apra Harbor, Guam: Particle Tracking Around Coral Reefs. </w:t>
      </w:r>
    </w:p>
    <w:p w14:paraId="6441031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2D20FE2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Lowe RJ, Falter JL (2015) Oceanic Forcing of Coral Reefs. Ann. Rev. Mar. Sci. 7:43–66 </w:t>
      </w:r>
    </w:p>
    <w:p w14:paraId="65C2BB63"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Lowe RJ, Falter JL, Monismith SG, Atkinson MJ (2009) Wave-Driven Circulation of a Coastal Reef–Lagoon System. J. Phys. Oceanogr. 39:873–893 </w:t>
      </w:r>
    </w:p>
    <w:p w14:paraId="7A9BBF0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43FC1EE6"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Messina AT, Biggs TW Contributions of human activities to suspended sediment yield during storm events from a steep, small, tropical watershed. </w:t>
      </w:r>
    </w:p>
    <w:p w14:paraId="3A3A2F9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Militello A, Scheffner NW, Thompson EF (2003) Hurrican-Induced Stage-Frequency Relationships for the Territory of American Samoa. USACOE Technical Report CHL-98-33. </w:t>
      </w:r>
    </w:p>
    <w:p w14:paraId="6540FCD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092F978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NOAA National Data Buoy Center (2014) Online data for station NSTP6. http://www.ndbc.noaa.gov/station_page.php?station=NSTP6 </w:t>
      </w:r>
    </w:p>
    <w:p w14:paraId="01D5A37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7BEDACC7"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680A3B3D"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Siegel DA, Kinlan BP, Gaines SD (2003) Lagrangian descriptions of marine larval dispersion. Mar. Ecol. Prog. Ser. </w:t>
      </w:r>
    </w:p>
    <w:p w14:paraId="6B8F881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Stokes GG (1847) On the theory of oscillatory waves. Trans. Cambridge Philos. Soc. 8:441–473 </w:t>
      </w:r>
    </w:p>
    <w:p w14:paraId="7C65FBDA"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Brown EK, Field ME (2006a) The application of acoustic Doppler current profilers to measure the timing and patterns of coral larval dispersal. Coral Reefs 25:369–381 </w:t>
      </w:r>
    </w:p>
    <w:p w14:paraId="6F7BDE4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7E0BC613"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Field ME, Bothner MH, Presto MK, Draut AE (2009) Sedimentation processes in a coral reef embayment: Hanalei Bay, Kauai. Mar. Geol. 264:140–151 </w:t>
      </w:r>
    </w:p>
    <w:p w14:paraId="24BAB73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2A13C3F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351FF1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0BB53609"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Tolman HL (2009) User manual and system documentation of WAVEWATCH III version 3.14. NOAA National Center for Environmental Prediction Technical Note. </w:t>
      </w:r>
    </w:p>
    <w:p w14:paraId="41E6AEB7"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49C98C3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Vetter O, Becker JM, Merrifield MA, Pequignet AC, Aucan J, Boc SJ, Pollock CE (2010) Wave setup over a Pacific Island fringing reef. J. Geophys. Res. 115:C12066 </w:t>
      </w:r>
    </w:p>
    <w:p w14:paraId="54148C0B"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34D6414"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Wiles P, Aitaoto T, Lam Yuen S (2010) Current Surveys between Potential Marine Managed Areas in American Samoa. </w:t>
      </w:r>
    </w:p>
    <w:p w14:paraId="3B052430"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Wolanski E, Martinez JA, Richmond RH (2009) Quantifying the impact of watershed urbanization on a coral reef: Maunalua Bay, Hawaii. Estuar. Coast. Shelf Sci. 84:259–268 </w:t>
      </w:r>
    </w:p>
    <w:p w14:paraId="4F4A25D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Wyatt ASJ, Falter JL, Lowe RJ, Humphries S, Waite AM (2012) Oceanographic forcing of nutrient uptake and release over a fringing coral reef. Limnol. Oceanogr. 57:401–419 </w:t>
      </w:r>
    </w:p>
    <w:p w14:paraId="6A9BAD15"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714BECFF" w14:textId="77777777" w:rsidR="009A41CA" w:rsidRPr="009A41CA" w:rsidRDefault="009A41CA">
      <w:pPr>
        <w:pStyle w:val="NormalWeb"/>
        <w:ind w:left="480" w:hanging="480"/>
        <w:divId w:val="4947189"/>
        <w:rPr>
          <w:rFonts w:ascii="Times" w:hAnsi="Times" w:cs="Times"/>
          <w:noProof/>
        </w:rPr>
      </w:pPr>
      <w:r w:rsidRPr="009A41CA">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B320E8">
      <w:pPr>
        <w:ind w:firstLine="0"/>
      </w:pPr>
      <w:r>
        <w:fldChar w:fldCharType="end"/>
      </w:r>
      <w:r w:rsidR="000A4C38">
        <w:br w:type="page"/>
      </w:r>
    </w:p>
    <w:p w14:paraId="1F516FE7" w14:textId="77777777" w:rsidR="00576BC7" w:rsidRDefault="000A4C38">
      <w:pPr>
        <w:pStyle w:val="HeadingCR2"/>
      </w:pPr>
      <w:r>
        <w:lastRenderedPageBreak/>
        <w:t>Tables</w:t>
      </w:r>
    </w:p>
    <w:p w14:paraId="123EA765" w14:textId="77777777" w:rsidR="00576BC7" w:rsidRDefault="000A4C38" w:rsidP="00B320E8">
      <w:pPr>
        <w:ind w:firstLine="0"/>
      </w:pPr>
      <w:r>
        <w:t>Table 1. End member periods.</w:t>
      </w:r>
    </w:p>
    <w:p w14:paraId="08A89A32" w14:textId="77777777" w:rsidR="00576BC7" w:rsidRDefault="000A4C38" w:rsidP="00B320E8">
      <w:pPr>
        <w:ind w:firstLine="0"/>
      </w:pPr>
      <w:r>
        <w:t>Table 2. Mean flow speed and residence time computed from the ADCPs and corresponding spatially binned drifter data for different forcing conditions.</w:t>
      </w:r>
    </w:p>
    <w:p w14:paraId="47303519" w14:textId="77777777" w:rsidR="00576BC7" w:rsidRDefault="000A4C38">
      <w:pPr>
        <w:pStyle w:val="HeadingCR2"/>
      </w:pPr>
      <w:r>
        <w:t>Figure Captions</w:t>
      </w:r>
    </w:p>
    <w:p w14:paraId="1F71DE1F" w14:textId="77777777" w:rsidR="00576BC7" w:rsidRDefault="000A4C38" w:rsidP="00B320E8">
      <w:pPr>
        <w:ind w:firstLine="0"/>
      </w:pPr>
      <w:r>
        <w:t>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(January to March, 2014) from five launch zones (Drifter Launch).</w:t>
      </w:r>
    </w:p>
    <w:p w14:paraId="6E62FD29" w14:textId="77777777" w:rsidR="00576BC7" w:rsidRDefault="000A4C38" w:rsidP="00B320E8">
      <w:pPr>
        <w:ind w:firstLine="0"/>
      </w:pPr>
      <w:r>
        <w:t>Figure 2.  Images of the oceanographic instrumentation used in the study: a) Shallow-water drifters on land with ruler for scale. b) Shallow-water drifter deployed in the field over the southern reef flat. c) The acoustic current profiler at location AS1. d) The acoustic current profiler deployed at location AS2</w:t>
      </w:r>
    </w:p>
    <w:p w14:paraId="66970D0C" w14:textId="77777777" w:rsidR="00576BC7" w:rsidRDefault="000A4C38" w:rsidP="00B320E8">
      <w:pPr>
        <w:ind w:firstLine="0"/>
      </w:pPr>
      <w:r>
        <w:t xml:space="preserve">Figure 3.  Time series of physical forcing data was used to define end-member periods for analysis. a) Tidal stage. b) Wind speed. c) Wind speed and direction. d) Wave height. e) Wave period. f) Wave height and direction. Vectors denote direction "to". Wind data are from NDBC station NSTP6; wave model data are from NOAA WW3. </w:t>
      </w:r>
    </w:p>
    <w:p w14:paraId="4BDC68A4" w14:textId="77777777" w:rsidR="00576BC7" w:rsidRDefault="000A4C38" w:rsidP="00B320E8">
      <w:pPr>
        <w:ind w:firstLine="0"/>
      </w:pPr>
      <w:r>
        <w:t xml:space="preserve">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w:t>
      </w:r>
      <w:r>
        <w:lastRenderedPageBreak/>
        <w:t>currents. Note the variations in current speeds both in space and time due to the different forcing conditions shown in Figure 3.</w:t>
      </w:r>
    </w:p>
    <w:p w14:paraId="61A728E7" w14:textId="77777777" w:rsidR="00576BC7" w:rsidRDefault="000A4C38" w:rsidP="00B320E8">
      <w:pPr>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B320E8">
      <w:pPr>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76736924" w14:textId="77777777" w:rsidR="00576BC7" w:rsidRDefault="000A4C38" w:rsidP="00B320E8">
      <w:pPr>
        <w:ind w:firstLine="0"/>
      </w:pPr>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44958CD4" w14:textId="77777777" w:rsidR="00576BC7" w:rsidRDefault="000A4C38" w:rsidP="00B320E8">
      <w:pPr>
        <w:ind w:firstLine="0"/>
      </w:pPr>
      <w:r>
        <w:t xml:space="preserve">Figure 8.  Residence time calculated from mean velocity of drifters under endmember conditions. a) Tidal forcing. b) Strong winds. c) Large waves. </w:t>
      </w:r>
    </w:p>
    <w:p w14:paraId="38487982" w14:textId="77777777" w:rsidR="00576BC7" w:rsidRDefault="000A4C38">
      <w:r>
        <w:br w:type="page"/>
      </w:r>
    </w:p>
    <w:p w14:paraId="4F6A378F" w14:textId="77777777" w:rsidR="00576BC7" w:rsidRDefault="00D31F5A">
      <w:pPr>
        <w:pStyle w:val="HeadingCR1"/>
      </w:pPr>
      <w:r>
        <w:lastRenderedPageBreak/>
        <w:t>Appendix</w:t>
      </w:r>
    </w:p>
    <w:p w14:paraId="38E23FCB" w14:textId="77777777" w:rsidR="00576BC7" w:rsidRDefault="00B320E8" w:rsidP="002C3BF8">
      <w:pPr>
        <w:ind w:firstLine="0"/>
      </w:pPr>
      <w:r>
        <w:t>Table</w:t>
      </w:r>
      <w:r w:rsidR="000A4C38">
        <w:t xml:space="preserve"> </w:t>
      </w:r>
      <w:r>
        <w:t>A.</w:t>
      </w:r>
      <w:r w:rsidR="000A4C38">
        <w:t>1. Drifter deployment dates and conditions. Red numbered deployments 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9-18T09:24:00Z" w:initials="AM">
    <w:p w14:paraId="53F5E9D9" w14:textId="5302B0B3" w:rsidR="002E41C1" w:rsidRDefault="002E41C1">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1" w:author="Alex Messina" w:date="2015-09-02T10:07:00Z" w:initials="AM">
    <w:p w14:paraId="7F7A83FA" w14:textId="77777777" w:rsidR="002E41C1" w:rsidRDefault="002E41C1">
      <w:pPr>
        <w:pStyle w:val="CommentText"/>
      </w:pPr>
      <w:r>
        <w:rPr>
          <w:rStyle w:val="CommentReference"/>
        </w:rPr>
        <w:annotationRef/>
      </w:r>
      <w:r>
        <w:t>Wave data?</w:t>
      </w:r>
    </w:p>
  </w:comment>
  <w:comment w:id="2" w:author="Alex Messina" w:date="2015-09-02T14:32:00Z" w:initials="AM">
    <w:p w14:paraId="55A8924D" w14:textId="3C3900D9" w:rsidR="002E41C1" w:rsidRDefault="002E41C1">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3" w:author="Alex Messina" w:date="2015-09-18T10:37:00Z" w:initials="AM">
    <w:p w14:paraId="1A27D373" w14:textId="3D3BB6B7" w:rsidR="002E41C1" w:rsidRDefault="002E41C1">
      <w:pPr>
        <w:pStyle w:val="CommentText"/>
      </w:pPr>
      <w:r>
        <w:rPr>
          <w:rStyle w:val="CommentReference"/>
        </w:rPr>
        <w:annotationRef/>
      </w:r>
      <w:r>
        <w:t xml:space="preserve">Comparing </w:t>
      </w:r>
      <w:proofErr w:type="spellStart"/>
      <w:r>
        <w:t>prog</w:t>
      </w:r>
      <w:proofErr w:type="spellEnd"/>
      <w:r>
        <w:t xml:space="preserve"> vectors and drifters:</w:t>
      </w:r>
    </w:p>
    <w:p w14:paraId="6C004796" w14:textId="77777777" w:rsidR="002E41C1" w:rsidRDefault="002E41C1">
      <w:pPr>
        <w:pStyle w:val="CommentText"/>
      </w:pPr>
    </w:p>
    <w:p w14:paraId="632D7239" w14:textId="04E7ADC9" w:rsidR="002E41C1" w:rsidRDefault="002E41C1">
      <w:pPr>
        <w:pStyle w:val="CommentText"/>
      </w:pPr>
      <w:r>
        <w:t>In several cases, the drifter tracks were longer than the progressive vectors, indicating either the flow speeds remained consistent over the reef flat, or that the Lagrangian drifters overestimated the flow speeds.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5E9D9" w15:done="0"/>
  <w15:commentEx w15:paraId="7F7A83FA" w15:done="0"/>
  <w15:commentEx w15:paraId="55A8924D" w15:done="0"/>
  <w15:commentEx w15:paraId="632D72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650C1" w14:textId="77777777" w:rsidR="007135B5" w:rsidRDefault="007135B5" w:rsidP="0042195A">
      <w:pPr>
        <w:spacing w:after="0" w:line="240" w:lineRule="auto"/>
      </w:pPr>
      <w:r>
        <w:separator/>
      </w:r>
    </w:p>
  </w:endnote>
  <w:endnote w:type="continuationSeparator" w:id="0">
    <w:p w14:paraId="4C927AF6" w14:textId="77777777" w:rsidR="007135B5" w:rsidRDefault="007135B5"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2E41C1" w:rsidRDefault="002E41C1">
        <w:pPr>
          <w:pStyle w:val="Footer"/>
          <w:jc w:val="center"/>
        </w:pPr>
        <w:r>
          <w:fldChar w:fldCharType="begin"/>
        </w:r>
        <w:r>
          <w:instrText xml:space="preserve"> PAGE   \* MERGEFORMAT </w:instrText>
        </w:r>
        <w:r>
          <w:fldChar w:fldCharType="separate"/>
        </w:r>
        <w:r w:rsidR="001817DC">
          <w:rPr>
            <w:noProof/>
          </w:rPr>
          <w:t>33</w:t>
        </w:r>
        <w:r>
          <w:rPr>
            <w:noProof/>
          </w:rPr>
          <w:fldChar w:fldCharType="end"/>
        </w:r>
      </w:p>
    </w:sdtContent>
  </w:sdt>
  <w:p w14:paraId="35A5B7B9" w14:textId="77777777" w:rsidR="002E41C1" w:rsidRDefault="002E4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DFD3A" w14:textId="77777777" w:rsidR="007135B5" w:rsidRDefault="007135B5" w:rsidP="0042195A">
      <w:pPr>
        <w:spacing w:after="0" w:line="240" w:lineRule="auto"/>
      </w:pPr>
      <w:r>
        <w:separator/>
      </w:r>
    </w:p>
  </w:footnote>
  <w:footnote w:type="continuationSeparator" w:id="0">
    <w:p w14:paraId="0A47E4A1" w14:textId="77777777" w:rsidR="007135B5" w:rsidRDefault="007135B5"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01FD"/>
    <w:rsid w:val="00034616"/>
    <w:rsid w:val="0005058C"/>
    <w:rsid w:val="0006063C"/>
    <w:rsid w:val="00072D72"/>
    <w:rsid w:val="00082037"/>
    <w:rsid w:val="000973AD"/>
    <w:rsid w:val="000A4C38"/>
    <w:rsid w:val="000A692C"/>
    <w:rsid w:val="000A7575"/>
    <w:rsid w:val="000F5241"/>
    <w:rsid w:val="00121437"/>
    <w:rsid w:val="0015074B"/>
    <w:rsid w:val="00167442"/>
    <w:rsid w:val="001817DC"/>
    <w:rsid w:val="00184282"/>
    <w:rsid w:val="00187EA8"/>
    <w:rsid w:val="0019411D"/>
    <w:rsid w:val="00215198"/>
    <w:rsid w:val="0023536F"/>
    <w:rsid w:val="00276187"/>
    <w:rsid w:val="0029639D"/>
    <w:rsid w:val="002C3BF8"/>
    <w:rsid w:val="002D6908"/>
    <w:rsid w:val="002E41C1"/>
    <w:rsid w:val="00303A26"/>
    <w:rsid w:val="00326F90"/>
    <w:rsid w:val="003356CE"/>
    <w:rsid w:val="00372A45"/>
    <w:rsid w:val="003C6307"/>
    <w:rsid w:val="003E07FB"/>
    <w:rsid w:val="003E7D7C"/>
    <w:rsid w:val="0042195A"/>
    <w:rsid w:val="0048483C"/>
    <w:rsid w:val="004A5151"/>
    <w:rsid w:val="004A5171"/>
    <w:rsid w:val="00515DD4"/>
    <w:rsid w:val="005334F5"/>
    <w:rsid w:val="00576BC7"/>
    <w:rsid w:val="0058033F"/>
    <w:rsid w:val="005924EA"/>
    <w:rsid w:val="005A6E1F"/>
    <w:rsid w:val="005C2512"/>
    <w:rsid w:val="005C3C07"/>
    <w:rsid w:val="005E62E0"/>
    <w:rsid w:val="006021D8"/>
    <w:rsid w:val="00612FEF"/>
    <w:rsid w:val="00622CE8"/>
    <w:rsid w:val="006231D8"/>
    <w:rsid w:val="006C132A"/>
    <w:rsid w:val="007015A5"/>
    <w:rsid w:val="007040A5"/>
    <w:rsid w:val="007135B5"/>
    <w:rsid w:val="00722669"/>
    <w:rsid w:val="0072301A"/>
    <w:rsid w:val="0073010A"/>
    <w:rsid w:val="00775EF3"/>
    <w:rsid w:val="007C791D"/>
    <w:rsid w:val="007D437B"/>
    <w:rsid w:val="00803A59"/>
    <w:rsid w:val="00811F32"/>
    <w:rsid w:val="00814521"/>
    <w:rsid w:val="00824FA8"/>
    <w:rsid w:val="00840161"/>
    <w:rsid w:val="00841A4A"/>
    <w:rsid w:val="008D6741"/>
    <w:rsid w:val="008E477D"/>
    <w:rsid w:val="008E66C9"/>
    <w:rsid w:val="008F1257"/>
    <w:rsid w:val="009019E9"/>
    <w:rsid w:val="00924D98"/>
    <w:rsid w:val="009659C3"/>
    <w:rsid w:val="009756DE"/>
    <w:rsid w:val="00976516"/>
    <w:rsid w:val="009A41CA"/>
    <w:rsid w:val="009C4D78"/>
    <w:rsid w:val="009D080D"/>
    <w:rsid w:val="00A153C3"/>
    <w:rsid w:val="00A16BE5"/>
    <w:rsid w:val="00A32302"/>
    <w:rsid w:val="00A9469F"/>
    <w:rsid w:val="00AA1D8D"/>
    <w:rsid w:val="00AA2B12"/>
    <w:rsid w:val="00AC7459"/>
    <w:rsid w:val="00AD13C2"/>
    <w:rsid w:val="00AF199F"/>
    <w:rsid w:val="00B015D0"/>
    <w:rsid w:val="00B320E8"/>
    <w:rsid w:val="00B47730"/>
    <w:rsid w:val="00B66F83"/>
    <w:rsid w:val="00B8343E"/>
    <w:rsid w:val="00B8572A"/>
    <w:rsid w:val="00BB198D"/>
    <w:rsid w:val="00BB2200"/>
    <w:rsid w:val="00BC7ABD"/>
    <w:rsid w:val="00BD782F"/>
    <w:rsid w:val="00C21009"/>
    <w:rsid w:val="00CB0664"/>
    <w:rsid w:val="00CC19E3"/>
    <w:rsid w:val="00D25271"/>
    <w:rsid w:val="00D31F5A"/>
    <w:rsid w:val="00D41352"/>
    <w:rsid w:val="00D51111"/>
    <w:rsid w:val="00D574AC"/>
    <w:rsid w:val="00DA3E29"/>
    <w:rsid w:val="00DC0B55"/>
    <w:rsid w:val="00DD204E"/>
    <w:rsid w:val="00E06B7E"/>
    <w:rsid w:val="00ED3D85"/>
    <w:rsid w:val="00ED6C09"/>
    <w:rsid w:val="00EE433E"/>
    <w:rsid w:val="00EE58AB"/>
    <w:rsid w:val="00EF74A1"/>
    <w:rsid w:val="00F30C93"/>
    <w:rsid w:val="00F345C2"/>
    <w:rsid w:val="00F52D0A"/>
    <w:rsid w:val="00F62EC3"/>
    <w:rsid w:val="00F67EBE"/>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8AEEFD7C-D75D-4DE2-AEC1-26BFF34C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92EF0-3CAA-4C6F-94D5-7F7DAFDE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6720</TotalTime>
  <Pages>33</Pages>
  <Words>30044</Words>
  <Characters>171251</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70</cp:revision>
  <cp:lastPrinted>2015-09-03T18:03:00Z</cp:lastPrinted>
  <dcterms:created xsi:type="dcterms:W3CDTF">2015-08-25T22:19:00Z</dcterms:created>
  <dcterms:modified xsi:type="dcterms:W3CDTF">2015-09-18T22:31:00Z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